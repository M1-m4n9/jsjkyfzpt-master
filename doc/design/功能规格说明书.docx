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center"/>
        <w:rPr>
          <w:rFonts w:hint="eastAsia" w:ascii="隶书" w:eastAsia="隶书"/>
          <w:b/>
          <w:sz w:val="52"/>
          <w:szCs w:val="52"/>
        </w:rPr>
      </w:pPr>
    </w:p>
    <w:p>
      <w:pPr>
        <w:jc w:val="center"/>
        <w:rPr>
          <w:rFonts w:ascii="隶书" w:eastAsia="隶书"/>
          <w:b/>
          <w:sz w:val="52"/>
          <w:szCs w:val="52"/>
        </w:rPr>
      </w:pPr>
      <w:r>
        <w:rPr>
          <w:rFonts w:hint="eastAsia" w:ascii="隶书" w:eastAsia="隶书"/>
          <w:b/>
          <w:sz w:val="52"/>
          <w:szCs w:val="52"/>
        </w:rPr>
        <w:t>功能规格说明书</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hint="eastAsia" w:ascii="宋体" w:hAnsi="宋体"/>
          <w:sz w:val="28"/>
          <w:szCs w:val="28"/>
        </w:rPr>
      </w:pPr>
      <w:r>
        <w:rPr>
          <w:rFonts w:hint="eastAsia" w:ascii="宋体" w:hAnsi="宋体"/>
          <w:sz w:val="28"/>
          <w:szCs w:val="28"/>
        </w:rPr>
        <w:t xml:space="preserve"> </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widowControl/>
        <w:jc w:val="left"/>
        <w:rPr>
          <w:rFonts w:ascii="宋体" w:hAnsi="宋体"/>
          <w:sz w:val="28"/>
          <w:szCs w:val="28"/>
        </w:rPr>
      </w:pPr>
    </w:p>
    <w:p>
      <w:pPr>
        <w:jc w:val="left"/>
        <w:rPr>
          <w:rFonts w:ascii="黑体" w:hAnsi="宋体" w:eastAsia="黑体"/>
          <w:b/>
          <w:sz w:val="28"/>
          <w:szCs w:val="28"/>
        </w:rPr>
      </w:pPr>
      <w:r>
        <w:rPr>
          <w:rFonts w:ascii="宋体" w:hAnsi="宋体"/>
          <w:sz w:val="28"/>
          <w:szCs w:val="28"/>
        </w:rPr>
        <w:br w:type="page"/>
      </w:r>
      <w:r>
        <w:rPr>
          <w:rFonts w:hint="eastAsia" w:ascii="黑体" w:hAnsi="宋体" w:eastAsia="黑体"/>
          <w:b/>
          <w:sz w:val="28"/>
          <w:szCs w:val="28"/>
        </w:rPr>
        <w:t>Version History</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3477"/>
        <w:gridCol w:w="1436"/>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4" w:type="dxa"/>
            <w:tcBorders>
              <w:top w:val="single" w:color="auto" w:sz="4" w:space="0"/>
              <w:left w:val="single" w:color="auto" w:sz="4" w:space="0"/>
              <w:bottom w:val="single" w:color="auto" w:sz="4" w:space="0"/>
              <w:right w:val="single" w:color="auto" w:sz="4" w:space="0"/>
            </w:tcBorders>
            <w:shd w:val="solid" w:color="E0E0E0" w:fill="F3F3F3"/>
            <w:vAlign w:val="center"/>
          </w:tcPr>
          <w:p>
            <w:pPr>
              <w:jc w:val="left"/>
              <w:rPr>
                <w:rFonts w:hint="eastAsia" w:ascii="宋体" w:hAnsi="宋体" w:cs="宋体"/>
                <w:sz w:val="18"/>
                <w:szCs w:val="18"/>
              </w:rPr>
            </w:pPr>
            <w:r>
              <w:rPr>
                <w:rFonts w:hint="eastAsia" w:ascii="宋体" w:hAnsi="宋体" w:cs="宋体"/>
                <w:sz w:val="18"/>
                <w:szCs w:val="18"/>
              </w:rPr>
              <w:t>日期</w:t>
            </w:r>
          </w:p>
        </w:tc>
        <w:tc>
          <w:tcPr>
            <w:tcW w:w="3477" w:type="dxa"/>
            <w:tcBorders>
              <w:top w:val="single" w:color="auto" w:sz="4" w:space="0"/>
              <w:left w:val="single" w:color="auto" w:sz="4" w:space="0"/>
              <w:bottom w:val="single" w:color="auto" w:sz="4" w:space="0"/>
              <w:right w:val="single" w:color="auto" w:sz="4" w:space="0"/>
            </w:tcBorders>
            <w:shd w:val="solid" w:color="E0E0E0" w:fill="F3F3F3"/>
            <w:vAlign w:val="center"/>
          </w:tcPr>
          <w:p>
            <w:pPr>
              <w:jc w:val="left"/>
              <w:rPr>
                <w:rFonts w:hint="eastAsia" w:ascii="宋体" w:hAnsi="宋体" w:cs="宋体"/>
                <w:sz w:val="18"/>
                <w:szCs w:val="18"/>
              </w:rPr>
            </w:pPr>
            <w:r>
              <w:rPr>
                <w:rFonts w:hint="eastAsia" w:ascii="宋体" w:hAnsi="宋体" w:cs="宋体"/>
                <w:sz w:val="18"/>
                <w:szCs w:val="18"/>
              </w:rPr>
              <w:t>修订者</w:t>
            </w:r>
          </w:p>
        </w:tc>
        <w:tc>
          <w:tcPr>
            <w:tcW w:w="1436" w:type="dxa"/>
            <w:tcBorders>
              <w:top w:val="single" w:color="auto" w:sz="4" w:space="0"/>
              <w:left w:val="single" w:color="auto" w:sz="4" w:space="0"/>
              <w:bottom w:val="single" w:color="auto" w:sz="4" w:space="0"/>
              <w:right w:val="single" w:color="auto" w:sz="4" w:space="0"/>
            </w:tcBorders>
            <w:shd w:val="solid" w:color="E0E0E0" w:fill="F3F3F3"/>
            <w:vAlign w:val="center"/>
          </w:tcPr>
          <w:p>
            <w:pPr>
              <w:jc w:val="left"/>
              <w:rPr>
                <w:rFonts w:hint="eastAsia" w:ascii="宋体" w:hAnsi="宋体" w:cs="宋体"/>
                <w:sz w:val="18"/>
                <w:szCs w:val="18"/>
              </w:rPr>
            </w:pPr>
            <w:r>
              <w:rPr>
                <w:rFonts w:hint="eastAsia" w:ascii="宋体" w:hAnsi="宋体" w:cs="宋体"/>
                <w:sz w:val="18"/>
                <w:szCs w:val="18"/>
              </w:rPr>
              <w:t>版本</w:t>
            </w:r>
          </w:p>
        </w:tc>
        <w:tc>
          <w:tcPr>
            <w:tcW w:w="2287" w:type="dxa"/>
            <w:tcBorders>
              <w:top w:val="single" w:color="auto" w:sz="4" w:space="0"/>
              <w:left w:val="single" w:color="auto" w:sz="4" w:space="0"/>
              <w:bottom w:val="single" w:color="auto" w:sz="4" w:space="0"/>
              <w:right w:val="single" w:color="auto" w:sz="4" w:space="0"/>
            </w:tcBorders>
            <w:shd w:val="solid" w:color="E0E0E0" w:fill="F3F3F3"/>
            <w:vAlign w:val="center"/>
          </w:tcPr>
          <w:p>
            <w:pPr>
              <w:jc w:val="left"/>
              <w:rPr>
                <w:rFonts w:hint="eastAsia" w:ascii="宋体" w:hAnsi="宋体" w:cs="宋体"/>
                <w:sz w:val="18"/>
                <w:szCs w:val="18"/>
              </w:rPr>
            </w:pPr>
            <w:r>
              <w:rPr>
                <w:rFonts w:hint="eastAsia" w:ascii="宋体" w:hAnsi="宋体" w:cs="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4" w:type="dxa"/>
          </w:tcPr>
          <w:p>
            <w:pPr>
              <w:jc w:val="left"/>
              <w:rPr>
                <w:rFonts w:hint="eastAsia" w:ascii="宋体" w:hAnsi="宋体" w:cs="宋体"/>
                <w:sz w:val="18"/>
                <w:szCs w:val="18"/>
              </w:rPr>
            </w:pPr>
            <w:r>
              <w:rPr>
                <w:rFonts w:hint="eastAsia" w:ascii="宋体" w:hAnsi="宋体" w:cs="宋体"/>
                <w:sz w:val="18"/>
                <w:szCs w:val="18"/>
              </w:rPr>
              <w:t>2022-9-8</w:t>
            </w:r>
          </w:p>
        </w:tc>
        <w:tc>
          <w:tcPr>
            <w:tcW w:w="3477" w:type="dxa"/>
          </w:tcPr>
          <w:p>
            <w:pPr>
              <w:jc w:val="left"/>
              <w:rPr>
                <w:rFonts w:hint="eastAsia" w:ascii="宋体" w:hAnsi="宋体" w:cs="宋体"/>
                <w:sz w:val="18"/>
                <w:szCs w:val="18"/>
              </w:rPr>
            </w:pPr>
            <w:r>
              <w:rPr>
                <w:rFonts w:hint="eastAsia" w:ascii="宋体" w:hAnsi="宋体" w:cs="宋体"/>
                <w:sz w:val="18"/>
                <w:szCs w:val="18"/>
              </w:rPr>
              <w:t>李博、刘闯、李诗音、代玉彬、胡华宇</w:t>
            </w:r>
          </w:p>
        </w:tc>
        <w:tc>
          <w:tcPr>
            <w:tcW w:w="1436" w:type="dxa"/>
          </w:tcPr>
          <w:p>
            <w:pPr>
              <w:jc w:val="left"/>
              <w:rPr>
                <w:rFonts w:hint="eastAsia" w:ascii="宋体" w:hAnsi="宋体" w:cs="宋体"/>
                <w:sz w:val="18"/>
                <w:szCs w:val="18"/>
              </w:rPr>
            </w:pPr>
            <w:r>
              <w:rPr>
                <w:rFonts w:hint="eastAsia" w:ascii="宋体" w:hAnsi="宋体" w:cs="宋体"/>
                <w:sz w:val="18"/>
                <w:szCs w:val="18"/>
              </w:rPr>
              <w:t>1.0</w:t>
            </w:r>
          </w:p>
        </w:tc>
        <w:tc>
          <w:tcPr>
            <w:tcW w:w="2287" w:type="dxa"/>
          </w:tcPr>
          <w:p>
            <w:pPr>
              <w:jc w:val="left"/>
              <w:rPr>
                <w:rFonts w:hint="eastAsia" w:ascii="宋体" w:hAnsi="宋体" w:cs="宋体"/>
                <w:i/>
                <w:sz w:val="18"/>
                <w:szCs w:val="18"/>
              </w:rPr>
            </w:pPr>
            <w:r>
              <w:rPr>
                <w:rFonts w:hint="eastAsia" w:ascii="宋体" w:hAnsi="宋体" w:cs="宋体"/>
                <w:i/>
                <w:sz w:val="18"/>
                <w:szCs w:val="18"/>
              </w:rPr>
              <w:t>小部分需求需求证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tcPr>
          <w:p>
            <w:pPr>
              <w:jc w:val="left"/>
              <w:rPr>
                <w:rFonts w:hint="eastAsia" w:ascii="宋体" w:hAnsi="宋体" w:cs="宋体"/>
                <w:sz w:val="18"/>
                <w:szCs w:val="18"/>
              </w:rPr>
            </w:pPr>
          </w:p>
        </w:tc>
        <w:tc>
          <w:tcPr>
            <w:tcW w:w="3477" w:type="dxa"/>
          </w:tcPr>
          <w:p>
            <w:pPr>
              <w:jc w:val="left"/>
              <w:rPr>
                <w:rFonts w:hint="eastAsia" w:ascii="宋体" w:hAnsi="宋体" w:cs="宋体"/>
                <w:sz w:val="18"/>
                <w:szCs w:val="18"/>
              </w:rPr>
            </w:pPr>
          </w:p>
        </w:tc>
        <w:tc>
          <w:tcPr>
            <w:tcW w:w="1436" w:type="dxa"/>
          </w:tcPr>
          <w:p>
            <w:pPr>
              <w:jc w:val="left"/>
              <w:rPr>
                <w:rFonts w:hint="eastAsia" w:ascii="宋体" w:hAnsi="宋体" w:cs="宋体"/>
                <w:sz w:val="18"/>
                <w:szCs w:val="18"/>
              </w:rPr>
            </w:pPr>
          </w:p>
        </w:tc>
        <w:tc>
          <w:tcPr>
            <w:tcW w:w="2287" w:type="dxa"/>
          </w:tcPr>
          <w:p>
            <w:pPr>
              <w:jc w:val="left"/>
              <w:rPr>
                <w:rFonts w:hint="eastAsia" w:ascii="宋体" w:hAnsi="宋体" w:cs="宋体"/>
                <w:sz w:val="18"/>
                <w:szCs w:val="18"/>
              </w:rPr>
            </w:pPr>
          </w:p>
        </w:tc>
      </w:tr>
    </w:tbl>
    <w:p>
      <w:pPr>
        <w:jc w:val="left"/>
        <w:rPr>
          <w:rFonts w:ascii="宋体" w:hAnsi="宋体"/>
          <w:sz w:val="28"/>
          <w:szCs w:val="28"/>
        </w:rPr>
      </w:pPr>
    </w:p>
    <w:p>
      <w:pPr>
        <w:jc w:val="left"/>
        <w:rPr>
          <w:rFonts w:ascii="宋体" w:hAnsi="宋体"/>
          <w:sz w:val="28"/>
          <w:szCs w:val="28"/>
        </w:rPr>
      </w:pPr>
    </w:p>
    <w:p>
      <w:pPr>
        <w:jc w:val="center"/>
      </w:pPr>
      <w:r>
        <w:rPr>
          <w:rFonts w:ascii="宋体" w:hAnsi="宋体"/>
          <w:sz w:val="28"/>
          <w:szCs w:val="28"/>
        </w:rPr>
        <w:br w:type="page"/>
      </w:r>
      <w:r>
        <w:rPr>
          <w:rFonts w:hint="eastAsia" w:ascii="黑体" w:hAnsi="宋体" w:eastAsia="黑体"/>
          <w:b/>
          <w:sz w:val="28"/>
          <w:szCs w:val="28"/>
        </w:rPr>
        <w:t>目录</w:t>
      </w:r>
      <w:r>
        <w:rPr>
          <w:rFonts w:hint="eastAsia" w:ascii="宋体" w:hAnsi="宋体"/>
          <w:b/>
          <w:sz w:val="28"/>
          <w:szCs w:val="28"/>
        </w:rPr>
        <w:fldChar w:fldCharType="begin"/>
      </w:r>
      <w:r>
        <w:rPr>
          <w:rFonts w:hint="eastAsia" w:ascii="宋体" w:hAnsi="宋体"/>
          <w:b/>
          <w:sz w:val="28"/>
          <w:szCs w:val="28"/>
        </w:rPr>
        <w:instrText xml:space="preserve"> TOC \o "1-4" \h \z \u </w:instrText>
      </w:r>
      <w:r>
        <w:rPr>
          <w:rFonts w:hint="eastAsia" w:ascii="宋体" w:hAnsi="宋体"/>
          <w:b/>
          <w:sz w:val="28"/>
          <w:szCs w:val="28"/>
        </w:rPr>
        <w:fldChar w:fldCharType="separate"/>
      </w:r>
    </w:p>
    <w:p>
      <w:pPr>
        <w:pStyle w:val="22"/>
        <w:tabs>
          <w:tab w:val="left" w:pos="420"/>
          <w:tab w:val="right" w:leader="dot" w:pos="8296"/>
        </w:tabs>
        <w:rPr>
          <w:rFonts w:ascii="等线" w:hAnsi="等线" w:eastAsia="等线"/>
          <w:b w:val="0"/>
          <w:bCs w:val="0"/>
          <w:caps w:val="0"/>
          <w:sz w:val="21"/>
          <w:szCs w:val="22"/>
        </w:rPr>
      </w:pPr>
      <w:r>
        <w:fldChar w:fldCharType="begin"/>
      </w:r>
      <w:r>
        <w:instrText xml:space="preserve">HYPERLINK \l "_Toc33040251"</w:instrText>
      </w:r>
      <w:r>
        <w:fldChar w:fldCharType="separate"/>
      </w:r>
      <w:r>
        <w:rPr>
          <w:rStyle w:val="36"/>
        </w:rPr>
        <w:t>1.</w:t>
      </w:r>
      <w:r>
        <w:rPr>
          <w:rFonts w:ascii="等线" w:hAnsi="等线" w:eastAsia="等线"/>
          <w:b w:val="0"/>
          <w:bCs w:val="0"/>
          <w:caps w:val="0"/>
          <w:sz w:val="21"/>
          <w:szCs w:val="22"/>
        </w:rPr>
        <w:tab/>
      </w:r>
      <w:r>
        <w:rPr>
          <w:rStyle w:val="36"/>
        </w:rPr>
        <w:t>引言</w:t>
      </w:r>
      <w:r>
        <w:tab/>
      </w:r>
      <w:r>
        <w:fldChar w:fldCharType="begin"/>
      </w:r>
      <w:r>
        <w:instrText xml:space="preserve"> PAGEREF _Toc33040251 \h </w:instrText>
      </w:r>
      <w:r>
        <w:fldChar w:fldCharType="separate"/>
      </w:r>
      <w:r>
        <w:t>4</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"_Toc33040252"</w:instrText>
      </w:r>
      <w:r>
        <w:fldChar w:fldCharType="separate"/>
      </w:r>
      <w:r>
        <w:rPr>
          <w:rStyle w:val="36"/>
        </w:rPr>
        <w:t>1.1.</w:t>
      </w:r>
      <w:r>
        <w:rPr>
          <w:rFonts w:ascii="等线" w:hAnsi="等线" w:eastAsia="等线"/>
          <w:smallCaps w:val="0"/>
          <w:sz w:val="21"/>
          <w:szCs w:val="22"/>
          <w:lang w:val="en-US" w:eastAsia="zh-CN"/>
        </w:rPr>
        <w:tab/>
      </w:r>
      <w:r>
        <w:rPr>
          <w:rStyle w:val="36"/>
        </w:rPr>
        <w:t>文档目的</w:t>
      </w:r>
      <w:r>
        <w:tab/>
      </w:r>
      <w:r>
        <w:fldChar w:fldCharType="begin"/>
      </w:r>
      <w:r>
        <w:instrText xml:space="preserve"> PAGEREF _Toc33040252 \h </w:instrText>
      </w:r>
      <w:r>
        <w:fldChar w:fldCharType="separate"/>
      </w:r>
      <w:r>
        <w:t>4</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"_Toc33040253"</w:instrText>
      </w:r>
      <w:r>
        <w:fldChar w:fldCharType="separate"/>
      </w:r>
      <w:r>
        <w:rPr>
          <w:rStyle w:val="36"/>
        </w:rPr>
        <w:t>1.2.</w:t>
      </w:r>
      <w:r>
        <w:rPr>
          <w:rFonts w:ascii="等线" w:hAnsi="等线" w:eastAsia="等线"/>
          <w:smallCaps w:val="0"/>
          <w:sz w:val="21"/>
          <w:szCs w:val="22"/>
          <w:lang w:val="en-US" w:eastAsia="zh-CN"/>
        </w:rPr>
        <w:tab/>
      </w:r>
      <w:r>
        <w:rPr>
          <w:rStyle w:val="36"/>
        </w:rPr>
        <w:t>读者对象</w:t>
      </w:r>
      <w:r>
        <w:tab/>
      </w:r>
      <w:r>
        <w:fldChar w:fldCharType="begin"/>
      </w:r>
      <w:r>
        <w:instrText xml:space="preserve"> PAGEREF _Toc33040253 \h </w:instrText>
      </w:r>
      <w:r>
        <w:fldChar w:fldCharType="separate"/>
      </w:r>
      <w:r>
        <w:t>4</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"_Toc33040254"</w:instrText>
      </w:r>
      <w:r>
        <w:fldChar w:fldCharType="separate"/>
      </w:r>
      <w:r>
        <w:rPr>
          <w:rStyle w:val="36"/>
        </w:rPr>
        <w:t>1.3.</w:t>
      </w:r>
      <w:r>
        <w:rPr>
          <w:rFonts w:ascii="等线" w:hAnsi="等线" w:eastAsia="等线"/>
          <w:smallCaps w:val="0"/>
          <w:sz w:val="21"/>
          <w:szCs w:val="22"/>
          <w:lang w:val="en-US" w:eastAsia="zh-CN"/>
        </w:rPr>
        <w:tab/>
      </w:r>
      <w:r>
        <w:rPr>
          <w:rStyle w:val="36"/>
        </w:rPr>
        <w:t>术语与缩写解释</w:t>
      </w:r>
      <w:r>
        <w:tab/>
      </w:r>
      <w:r>
        <w:fldChar w:fldCharType="begin"/>
      </w:r>
      <w:r>
        <w:instrText xml:space="preserve"> PAGEREF _Toc33040254 \h </w:instrText>
      </w:r>
      <w:r>
        <w:fldChar w:fldCharType="separate"/>
      </w:r>
      <w:r>
        <w:t>4</w:t>
      </w:r>
      <w:r>
        <w:fldChar w:fldCharType="end"/>
      </w:r>
      <w:r>
        <w:fldChar w:fldCharType="end"/>
      </w:r>
    </w:p>
    <w:p>
      <w:pPr>
        <w:pStyle w:val="22"/>
        <w:tabs>
          <w:tab w:val="left" w:pos="420"/>
          <w:tab w:val="right" w:leader="dot" w:pos="8296"/>
        </w:tabs>
        <w:rPr>
          <w:rFonts w:ascii="等线" w:hAnsi="等线" w:eastAsia="等线"/>
          <w:b w:val="0"/>
          <w:bCs w:val="0"/>
          <w:caps w:val="0"/>
          <w:sz w:val="21"/>
          <w:szCs w:val="22"/>
        </w:rPr>
      </w:pPr>
      <w:r>
        <w:fldChar w:fldCharType="begin"/>
      </w:r>
      <w:r>
        <w:instrText xml:space="preserve">HYPERLINK \l "_Toc33040255"</w:instrText>
      </w:r>
      <w:r>
        <w:fldChar w:fldCharType="separate"/>
      </w:r>
      <w:r>
        <w:rPr>
          <w:rStyle w:val="36"/>
        </w:rPr>
        <w:t>2.</w:t>
      </w:r>
      <w:r>
        <w:rPr>
          <w:rFonts w:ascii="等线" w:hAnsi="等线" w:eastAsia="等线"/>
          <w:b w:val="0"/>
          <w:bCs w:val="0"/>
          <w:caps w:val="0"/>
          <w:sz w:val="21"/>
          <w:szCs w:val="22"/>
        </w:rPr>
        <w:tab/>
      </w:r>
      <w:r>
        <w:rPr>
          <w:rStyle w:val="36"/>
        </w:rPr>
        <w:t>系统概述</w:t>
      </w:r>
      <w:r>
        <w:tab/>
      </w:r>
      <w:r>
        <w:fldChar w:fldCharType="begin"/>
      </w:r>
      <w:r>
        <w:instrText xml:space="preserve"> PAGEREF _Toc33040255 \h </w:instrText>
      </w:r>
      <w:r>
        <w:fldChar w:fldCharType="separate"/>
      </w:r>
      <w:r>
        <w:t>4</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"_Toc33040256"</w:instrText>
      </w:r>
      <w:r>
        <w:fldChar w:fldCharType="separate"/>
      </w:r>
      <w:r>
        <w:rPr>
          <w:rStyle w:val="36"/>
        </w:rPr>
        <w:t>2.1.</w:t>
      </w:r>
      <w:r>
        <w:rPr>
          <w:rFonts w:ascii="等线" w:hAnsi="等线" w:eastAsia="等线"/>
          <w:smallCaps w:val="0"/>
          <w:sz w:val="21"/>
          <w:szCs w:val="22"/>
          <w:lang w:val="en-US" w:eastAsia="zh-CN"/>
        </w:rPr>
        <w:tab/>
      </w:r>
      <w:r>
        <w:rPr>
          <w:rStyle w:val="36"/>
        </w:rPr>
        <w:t>系统介绍</w:t>
      </w:r>
      <w:r>
        <w:tab/>
      </w:r>
      <w:r>
        <w:fldChar w:fldCharType="begin"/>
      </w:r>
      <w:r>
        <w:instrText xml:space="preserve"> PAGEREF _Toc33040256 \h </w:instrText>
      </w:r>
      <w:r>
        <w:fldChar w:fldCharType="separate"/>
      </w:r>
      <w:r>
        <w:t>4</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"_Toc33040257"</w:instrText>
      </w:r>
      <w:r>
        <w:fldChar w:fldCharType="separate"/>
      </w:r>
      <w:r>
        <w:rPr>
          <w:rStyle w:val="36"/>
        </w:rPr>
        <w:t>2.2.</w:t>
      </w:r>
      <w:r>
        <w:rPr>
          <w:rFonts w:ascii="等线" w:hAnsi="等线" w:eastAsia="等线"/>
          <w:smallCaps w:val="0"/>
          <w:sz w:val="21"/>
          <w:szCs w:val="22"/>
          <w:lang w:val="en-US" w:eastAsia="zh-CN"/>
        </w:rPr>
        <w:tab/>
      </w:r>
      <w:r>
        <w:rPr>
          <w:rStyle w:val="36"/>
        </w:rPr>
        <w:t>角色规划</w:t>
      </w:r>
      <w:r>
        <w:tab/>
      </w:r>
      <w:r>
        <w:fldChar w:fldCharType="begin"/>
      </w:r>
      <w:r>
        <w:instrText xml:space="preserve"> PAGEREF _Toc33040257 \h </w:instrText>
      </w:r>
      <w:r>
        <w:fldChar w:fldCharType="separate"/>
      </w:r>
      <w:r>
        <w:t>4</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"_Toc33040258"</w:instrText>
      </w:r>
      <w:r>
        <w:fldChar w:fldCharType="separate"/>
      </w:r>
      <w:r>
        <w:rPr>
          <w:rStyle w:val="36"/>
        </w:rPr>
        <w:t>2.3.</w:t>
      </w:r>
      <w:r>
        <w:rPr>
          <w:rFonts w:ascii="等线" w:hAnsi="等线" w:eastAsia="等线"/>
          <w:smallCaps w:val="0"/>
          <w:sz w:val="21"/>
          <w:szCs w:val="22"/>
          <w:lang w:val="en-US" w:eastAsia="zh-CN"/>
        </w:rPr>
        <w:tab/>
      </w:r>
      <w:r>
        <w:rPr>
          <w:rStyle w:val="36"/>
        </w:rPr>
        <w:t>流程规划</w:t>
      </w:r>
      <w:r>
        <w:tab/>
      </w:r>
      <w:r>
        <w:fldChar w:fldCharType="begin"/>
      </w:r>
      <w:r>
        <w:instrText xml:space="preserve"> PAGEREF _Toc33040258 \h </w:instrText>
      </w:r>
      <w:r>
        <w:fldChar w:fldCharType="separate"/>
      </w:r>
      <w:r>
        <w:t>5</w:t>
      </w:r>
      <w:r>
        <w:fldChar w:fldCharType="end"/>
      </w:r>
      <w:r>
        <w:fldChar w:fldCharType="end"/>
      </w:r>
    </w:p>
    <w:p>
      <w:pPr>
        <w:pStyle w:val="22"/>
        <w:tabs>
          <w:tab w:val="left" w:pos="420"/>
          <w:tab w:val="right" w:leader="dot" w:pos="8296"/>
        </w:tabs>
        <w:rPr>
          <w:rFonts w:ascii="等线" w:hAnsi="等线" w:eastAsia="等线"/>
          <w:b w:val="0"/>
          <w:bCs w:val="0"/>
          <w:caps w:val="0"/>
          <w:sz w:val="21"/>
          <w:szCs w:val="22"/>
        </w:rPr>
      </w:pPr>
      <w:r>
        <w:fldChar w:fldCharType="begin"/>
      </w:r>
      <w:r>
        <w:instrText xml:space="preserve">HYPERLINK \l "_Toc33040259"</w:instrText>
      </w:r>
      <w:r>
        <w:fldChar w:fldCharType="separate"/>
      </w:r>
      <w:r>
        <w:rPr>
          <w:rStyle w:val="36"/>
        </w:rPr>
        <w:t>3.</w:t>
      </w:r>
      <w:r>
        <w:rPr>
          <w:rFonts w:ascii="等线" w:hAnsi="等线" w:eastAsia="等线"/>
          <w:b w:val="0"/>
          <w:bCs w:val="0"/>
          <w:caps w:val="0"/>
          <w:sz w:val="21"/>
          <w:szCs w:val="22"/>
        </w:rPr>
        <w:tab/>
      </w:r>
      <w:r>
        <w:rPr>
          <w:rStyle w:val="36"/>
        </w:rPr>
        <w:t>模块概述</w:t>
      </w:r>
      <w:r>
        <w:tab/>
      </w:r>
      <w:r>
        <w:fldChar w:fldCharType="begin"/>
      </w:r>
      <w:r>
        <w:instrText xml:space="preserve"> PAGEREF _Toc33040259 \h </w:instrText>
      </w:r>
      <w:r>
        <w:fldChar w:fldCharType="separate"/>
      </w:r>
      <w:r>
        <w:t>5</w:t>
      </w:r>
      <w:r>
        <w:fldChar w:fldCharType="end"/>
      </w:r>
      <w:r>
        <w:fldChar w:fldCharType="end"/>
      </w:r>
    </w:p>
    <w:p>
      <w:pPr>
        <w:pStyle w:val="22"/>
        <w:tabs>
          <w:tab w:val="left" w:pos="420"/>
          <w:tab w:val="right" w:leader="dot" w:pos="8296"/>
        </w:tabs>
        <w:rPr>
          <w:rFonts w:ascii="等线" w:hAnsi="等线" w:eastAsia="等线"/>
          <w:b w:val="0"/>
          <w:bCs w:val="0"/>
          <w:caps w:val="0"/>
          <w:sz w:val="21"/>
          <w:szCs w:val="22"/>
        </w:rPr>
      </w:pPr>
      <w:r>
        <w:fldChar w:fldCharType="begin"/>
      </w:r>
      <w:r>
        <w:instrText xml:space="preserve">HYPERLINK \l "_Toc33040260"</w:instrText>
      </w:r>
      <w:r>
        <w:fldChar w:fldCharType="separate"/>
      </w:r>
      <w:r>
        <w:rPr>
          <w:rStyle w:val="36"/>
        </w:rPr>
        <w:t>4.</w:t>
      </w:r>
      <w:r>
        <w:rPr>
          <w:rFonts w:ascii="等线" w:hAnsi="等线" w:eastAsia="等线"/>
          <w:b w:val="0"/>
          <w:bCs w:val="0"/>
          <w:caps w:val="0"/>
          <w:sz w:val="21"/>
          <w:szCs w:val="22"/>
        </w:rPr>
        <w:tab/>
      </w:r>
      <w:r>
        <w:rPr>
          <w:rStyle w:val="36"/>
        </w:rPr>
        <w:t>功能性需求</w:t>
      </w:r>
      <w:r>
        <w:tab/>
      </w:r>
      <w:r>
        <w:fldChar w:fldCharType="begin"/>
      </w:r>
      <w:r>
        <w:instrText xml:space="preserve"> PAGEREF _Toc33040260 \h </w:instrText>
      </w:r>
      <w:r>
        <w:fldChar w:fldCharType="separate"/>
      </w:r>
      <w:r>
        <w:t>5</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"_Toc33040261"</w:instrText>
      </w:r>
      <w:r>
        <w:fldChar w:fldCharType="separate"/>
      </w:r>
      <w:r>
        <w:rPr>
          <w:rStyle w:val="36"/>
        </w:rPr>
        <w:t>4.1.</w:t>
      </w:r>
      <w:r>
        <w:rPr>
          <w:rFonts w:ascii="等线" w:hAnsi="等线" w:eastAsia="等线"/>
          <w:smallCaps w:val="0"/>
          <w:sz w:val="21"/>
          <w:szCs w:val="22"/>
          <w:lang w:val="en-US" w:eastAsia="zh-CN"/>
        </w:rPr>
        <w:tab/>
      </w:r>
      <w:r>
        <w:rPr>
          <w:rStyle w:val="36"/>
        </w:rPr>
        <w:t>功能项1</w:t>
      </w:r>
      <w:r>
        <w:tab/>
      </w:r>
      <w:r>
        <w:fldChar w:fldCharType="begin"/>
      </w:r>
      <w:r>
        <w:instrText xml:space="preserve"> PAGEREF _Toc33040261 \h </w:instrText>
      </w:r>
      <w:r>
        <w:fldChar w:fldCharType="separate"/>
      </w:r>
      <w:r>
        <w:t>5</w:t>
      </w:r>
      <w:r>
        <w:fldChar w:fldCharType="end"/>
      </w:r>
      <w:r>
        <w:fldChar w:fldCharType="end"/>
      </w:r>
    </w:p>
    <w:p>
      <w:pPr>
        <w:pStyle w:val="16"/>
        <w:tabs>
          <w:tab w:val="left" w:pos="1260"/>
          <w:tab w:val="right" w:leader="dot" w:pos="8296"/>
        </w:tabs>
        <w:rPr>
          <w:rFonts w:ascii="等线" w:hAnsi="等线" w:eastAsia="等线"/>
          <w:i w:val="0"/>
          <w:iCs w:val="0"/>
          <w:sz w:val="21"/>
          <w:szCs w:val="22"/>
        </w:rPr>
      </w:pPr>
      <w:r>
        <w:fldChar w:fldCharType="begin"/>
      </w:r>
      <w:r>
        <w:instrText xml:space="preserve">HYPERLINK \l "_Toc33040262"</w:instrText>
      </w:r>
      <w:r>
        <w:fldChar w:fldCharType="separate"/>
      </w:r>
      <w:r>
        <w:rPr>
          <w:rStyle w:val="36"/>
          <w:rFonts w:ascii="宋体" w:hAnsi="宋体" w:cs="宋体"/>
        </w:rPr>
        <w:t>4.1.1.</w:t>
      </w:r>
      <w:r>
        <w:rPr>
          <w:rFonts w:ascii="等线" w:hAnsi="等线" w:eastAsia="等线"/>
          <w:i w:val="0"/>
          <w:iCs w:val="0"/>
          <w:sz w:val="21"/>
          <w:szCs w:val="22"/>
        </w:rPr>
        <w:tab/>
      </w:r>
      <w:r>
        <w:rPr>
          <w:rStyle w:val="36"/>
        </w:rPr>
        <w:t>功能概述</w:t>
      </w:r>
      <w:r>
        <w:tab/>
      </w:r>
      <w:r>
        <w:fldChar w:fldCharType="begin"/>
      </w:r>
      <w:r>
        <w:instrText xml:space="preserve"> PAGEREF _Toc33040262 \h </w:instrText>
      </w:r>
      <w:r>
        <w:fldChar w:fldCharType="separate"/>
      </w:r>
      <w:r>
        <w:t>5</w:t>
      </w:r>
      <w:r>
        <w:fldChar w:fldCharType="end"/>
      </w:r>
      <w:r>
        <w:fldChar w:fldCharType="end"/>
      </w:r>
    </w:p>
    <w:p>
      <w:pPr>
        <w:pStyle w:val="16"/>
        <w:tabs>
          <w:tab w:val="left" w:pos="1260"/>
          <w:tab w:val="right" w:leader="dot" w:pos="8296"/>
        </w:tabs>
        <w:rPr>
          <w:rFonts w:ascii="等线" w:hAnsi="等线" w:eastAsia="等线"/>
          <w:i w:val="0"/>
          <w:iCs w:val="0"/>
          <w:sz w:val="21"/>
          <w:szCs w:val="22"/>
        </w:rPr>
      </w:pPr>
      <w:r>
        <w:fldChar w:fldCharType="begin"/>
      </w:r>
      <w:r>
        <w:instrText xml:space="preserve">HYPERLINK \l "_Toc33040263"</w:instrText>
      </w:r>
      <w:r>
        <w:fldChar w:fldCharType="separate"/>
      </w:r>
      <w:r>
        <w:rPr>
          <w:rStyle w:val="36"/>
          <w:rFonts w:ascii="宋体" w:hAnsi="宋体" w:cs="宋体"/>
        </w:rPr>
        <w:t>4.1.2.</w:t>
      </w:r>
      <w:r>
        <w:rPr>
          <w:rFonts w:ascii="等线" w:hAnsi="等线" w:eastAsia="等线"/>
          <w:i w:val="0"/>
          <w:iCs w:val="0"/>
          <w:sz w:val="21"/>
          <w:szCs w:val="22"/>
        </w:rPr>
        <w:tab/>
      </w:r>
      <w:r>
        <w:rPr>
          <w:rStyle w:val="36"/>
        </w:rPr>
        <w:t>业务数据项</w:t>
      </w:r>
      <w:r>
        <w:tab/>
      </w:r>
      <w:r>
        <w:fldChar w:fldCharType="begin"/>
      </w:r>
      <w:r>
        <w:instrText xml:space="preserve"> PAGEREF _Toc33040263 \h </w:instrText>
      </w:r>
      <w:r>
        <w:fldChar w:fldCharType="separate"/>
      </w:r>
      <w:r>
        <w:t>5</w:t>
      </w:r>
      <w:r>
        <w:fldChar w:fldCharType="end"/>
      </w:r>
      <w:r>
        <w:fldChar w:fldCharType="end"/>
      </w:r>
    </w:p>
    <w:p>
      <w:pPr>
        <w:pStyle w:val="16"/>
        <w:tabs>
          <w:tab w:val="left" w:pos="1260"/>
          <w:tab w:val="right" w:leader="dot" w:pos="8296"/>
        </w:tabs>
        <w:rPr>
          <w:rFonts w:ascii="等线" w:hAnsi="等线" w:eastAsia="等线"/>
          <w:i w:val="0"/>
          <w:iCs w:val="0"/>
          <w:sz w:val="21"/>
          <w:szCs w:val="22"/>
        </w:rPr>
      </w:pPr>
      <w:r>
        <w:fldChar w:fldCharType="begin"/>
      </w:r>
      <w:r>
        <w:instrText xml:space="preserve">HYPERLINK \l "_Toc33040264"</w:instrText>
      </w:r>
      <w:r>
        <w:fldChar w:fldCharType="separate"/>
      </w:r>
      <w:r>
        <w:rPr>
          <w:rStyle w:val="36"/>
          <w:rFonts w:ascii="宋体" w:hAnsi="宋体" w:cs="宋体"/>
        </w:rPr>
        <w:t>4.1.3.</w:t>
      </w:r>
      <w:r>
        <w:rPr>
          <w:rFonts w:ascii="等线" w:hAnsi="等线" w:eastAsia="等线"/>
          <w:i w:val="0"/>
          <w:iCs w:val="0"/>
          <w:sz w:val="21"/>
          <w:szCs w:val="22"/>
        </w:rPr>
        <w:tab/>
      </w:r>
      <w:r>
        <w:rPr>
          <w:rStyle w:val="36"/>
        </w:rPr>
        <w:t>业务流程</w:t>
      </w:r>
      <w:r>
        <w:tab/>
      </w:r>
      <w:r>
        <w:fldChar w:fldCharType="begin"/>
      </w:r>
      <w:r>
        <w:instrText xml:space="preserve"> PAGEREF _Toc33040264 \h </w:instrText>
      </w:r>
      <w:r>
        <w:fldChar w:fldCharType="separate"/>
      </w:r>
      <w:r>
        <w:t>5</w:t>
      </w:r>
      <w:r>
        <w:fldChar w:fldCharType="end"/>
      </w:r>
      <w:r>
        <w:fldChar w:fldCharType="end"/>
      </w:r>
    </w:p>
    <w:p>
      <w:pPr>
        <w:pStyle w:val="16"/>
        <w:tabs>
          <w:tab w:val="left" w:pos="1260"/>
          <w:tab w:val="right" w:leader="dot" w:pos="8296"/>
        </w:tabs>
        <w:rPr>
          <w:rFonts w:ascii="等线" w:hAnsi="等线" w:eastAsia="等线"/>
          <w:i w:val="0"/>
          <w:iCs w:val="0"/>
          <w:sz w:val="21"/>
          <w:szCs w:val="22"/>
        </w:rPr>
      </w:pPr>
      <w:r>
        <w:fldChar w:fldCharType="begin"/>
      </w:r>
      <w:r>
        <w:instrText xml:space="preserve">HYPERLINK \l "_Toc33040265"</w:instrText>
      </w:r>
      <w:r>
        <w:fldChar w:fldCharType="separate"/>
      </w:r>
      <w:r>
        <w:rPr>
          <w:rStyle w:val="36"/>
          <w:rFonts w:ascii="宋体" w:hAnsi="宋体" w:cs="宋体"/>
        </w:rPr>
        <w:t>4.1.4.</w:t>
      </w:r>
      <w:r>
        <w:rPr>
          <w:rFonts w:ascii="等线" w:hAnsi="等线" w:eastAsia="等线"/>
          <w:i w:val="0"/>
          <w:iCs w:val="0"/>
          <w:sz w:val="21"/>
          <w:szCs w:val="22"/>
        </w:rPr>
        <w:tab/>
      </w:r>
      <w:r>
        <w:rPr>
          <w:rStyle w:val="36"/>
        </w:rPr>
        <w:t>操作角色</w:t>
      </w:r>
      <w:r>
        <w:tab/>
      </w:r>
      <w:r>
        <w:fldChar w:fldCharType="begin"/>
      </w:r>
      <w:r>
        <w:instrText xml:space="preserve"> PAGEREF _Toc33040265 \h </w:instrText>
      </w:r>
      <w:r>
        <w:fldChar w:fldCharType="separate"/>
      </w:r>
      <w:r>
        <w:t>6</w:t>
      </w:r>
      <w:r>
        <w:fldChar w:fldCharType="end"/>
      </w:r>
      <w:r>
        <w:fldChar w:fldCharType="end"/>
      </w:r>
    </w:p>
    <w:p>
      <w:pPr>
        <w:pStyle w:val="22"/>
        <w:tabs>
          <w:tab w:val="left" w:pos="420"/>
          <w:tab w:val="right" w:leader="dot" w:pos="8296"/>
        </w:tabs>
        <w:rPr>
          <w:rFonts w:ascii="等线" w:hAnsi="等线" w:eastAsia="等线"/>
          <w:b w:val="0"/>
          <w:bCs w:val="0"/>
          <w:caps w:val="0"/>
          <w:sz w:val="21"/>
          <w:szCs w:val="22"/>
        </w:rPr>
      </w:pPr>
      <w:r>
        <w:fldChar w:fldCharType="begin"/>
      </w:r>
      <w:r>
        <w:instrText xml:space="preserve">HYPERLINK \l "_Toc33040266"</w:instrText>
      </w:r>
      <w:r>
        <w:fldChar w:fldCharType="separate"/>
      </w:r>
      <w:r>
        <w:rPr>
          <w:rStyle w:val="36"/>
        </w:rPr>
        <w:t>5.</w:t>
      </w:r>
      <w:r>
        <w:rPr>
          <w:rFonts w:ascii="等线" w:hAnsi="等线" w:eastAsia="等线"/>
          <w:b w:val="0"/>
          <w:bCs w:val="0"/>
          <w:caps w:val="0"/>
          <w:sz w:val="21"/>
          <w:szCs w:val="22"/>
        </w:rPr>
        <w:tab/>
      </w:r>
      <w:r>
        <w:rPr>
          <w:rStyle w:val="36"/>
        </w:rPr>
        <w:t>性能需求</w:t>
      </w:r>
      <w:r>
        <w:tab/>
      </w:r>
      <w:r>
        <w:fldChar w:fldCharType="begin"/>
      </w:r>
      <w:r>
        <w:instrText xml:space="preserve"> PAGEREF _Toc33040266 \h </w:instrText>
      </w:r>
      <w:r>
        <w:fldChar w:fldCharType="separate"/>
      </w:r>
      <w:r>
        <w:t>6</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"_Toc33040267"</w:instrText>
      </w:r>
      <w:r>
        <w:fldChar w:fldCharType="separate"/>
      </w:r>
      <w:r>
        <w:rPr>
          <w:rStyle w:val="36"/>
        </w:rPr>
        <w:t>5.1.</w:t>
      </w:r>
      <w:r>
        <w:rPr>
          <w:rFonts w:ascii="等线" w:hAnsi="等线" w:eastAsia="等线"/>
          <w:smallCaps w:val="0"/>
          <w:sz w:val="21"/>
          <w:szCs w:val="22"/>
          <w:lang w:val="en-US" w:eastAsia="zh-CN"/>
        </w:rPr>
        <w:tab/>
      </w:r>
      <w:r>
        <w:rPr>
          <w:rStyle w:val="36"/>
        </w:rPr>
        <w:t>一般性需求</w:t>
      </w:r>
      <w:r>
        <w:tab/>
      </w:r>
      <w:r>
        <w:fldChar w:fldCharType="begin"/>
      </w:r>
      <w:r>
        <w:instrText xml:space="preserve"> PAGEREF _Toc33040267 \h </w:instrText>
      </w:r>
      <w:r>
        <w:fldChar w:fldCharType="separate"/>
      </w:r>
      <w:r>
        <w:t>6</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"_Toc33040268"</w:instrText>
      </w:r>
      <w:r>
        <w:fldChar w:fldCharType="separate"/>
      </w:r>
      <w:r>
        <w:rPr>
          <w:rStyle w:val="36"/>
        </w:rPr>
        <w:t>5.2.</w:t>
      </w:r>
      <w:r>
        <w:rPr>
          <w:rFonts w:ascii="等线" w:hAnsi="等线" w:eastAsia="等线"/>
          <w:smallCaps w:val="0"/>
          <w:sz w:val="21"/>
          <w:szCs w:val="22"/>
          <w:lang w:val="en-US" w:eastAsia="zh-CN"/>
        </w:rPr>
        <w:tab/>
      </w:r>
      <w:r>
        <w:rPr>
          <w:rStyle w:val="36"/>
        </w:rPr>
        <w:t>可用性需求</w:t>
      </w:r>
      <w:r>
        <w:tab/>
      </w:r>
      <w:r>
        <w:fldChar w:fldCharType="begin"/>
      </w:r>
      <w:r>
        <w:instrText xml:space="preserve"> PAGEREF _Toc33040268 \h </w:instrText>
      </w:r>
      <w:r>
        <w:fldChar w:fldCharType="separate"/>
      </w:r>
      <w:r>
        <w:t>6</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"_Toc33040269"</w:instrText>
      </w:r>
      <w:r>
        <w:fldChar w:fldCharType="separate"/>
      </w:r>
      <w:r>
        <w:rPr>
          <w:rStyle w:val="36"/>
        </w:rPr>
        <w:t>5.3.</w:t>
      </w:r>
      <w:r>
        <w:rPr>
          <w:rFonts w:ascii="等线" w:hAnsi="等线" w:eastAsia="等线"/>
          <w:smallCaps w:val="0"/>
          <w:sz w:val="21"/>
          <w:szCs w:val="22"/>
          <w:lang w:val="en-US" w:eastAsia="zh-CN"/>
        </w:rPr>
        <w:tab/>
      </w:r>
      <w:r>
        <w:rPr>
          <w:rStyle w:val="36"/>
        </w:rPr>
        <w:t>安全性需求</w:t>
      </w:r>
      <w:r>
        <w:tab/>
      </w:r>
      <w:r>
        <w:fldChar w:fldCharType="begin"/>
      </w:r>
      <w:r>
        <w:instrText xml:space="preserve"> PAGEREF _Toc33040269 \h </w:instrText>
      </w:r>
      <w:r>
        <w:fldChar w:fldCharType="separate"/>
      </w:r>
      <w:r>
        <w:t>6</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"_Toc33040270"</w:instrText>
      </w:r>
      <w:r>
        <w:fldChar w:fldCharType="separate"/>
      </w:r>
      <w:r>
        <w:rPr>
          <w:rStyle w:val="36"/>
        </w:rPr>
        <w:t>5.4.</w:t>
      </w:r>
      <w:r>
        <w:rPr>
          <w:rFonts w:ascii="等线" w:hAnsi="等线" w:eastAsia="等线"/>
          <w:smallCaps w:val="0"/>
          <w:sz w:val="21"/>
          <w:szCs w:val="22"/>
          <w:lang w:val="en-US" w:eastAsia="zh-CN"/>
        </w:rPr>
        <w:tab/>
      </w:r>
      <w:r>
        <w:rPr>
          <w:rStyle w:val="36"/>
        </w:rPr>
        <w:t>兼容性需求</w:t>
      </w:r>
      <w:r>
        <w:tab/>
      </w:r>
      <w:r>
        <w:fldChar w:fldCharType="begin"/>
      </w:r>
      <w:r>
        <w:instrText xml:space="preserve"> PAGEREF _Toc33040270 \h </w:instrText>
      </w:r>
      <w:r>
        <w:fldChar w:fldCharType="separate"/>
      </w:r>
      <w:r>
        <w:t>6</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"_Toc33040271"</w:instrText>
      </w:r>
      <w:r>
        <w:fldChar w:fldCharType="separate"/>
      </w:r>
      <w:r>
        <w:rPr>
          <w:rStyle w:val="36"/>
        </w:rPr>
        <w:t>5.5.</w:t>
      </w:r>
      <w:r>
        <w:rPr>
          <w:rFonts w:ascii="等线" w:hAnsi="等线" w:eastAsia="等线"/>
          <w:smallCaps w:val="0"/>
          <w:sz w:val="21"/>
          <w:szCs w:val="22"/>
          <w:lang w:val="en-US" w:eastAsia="zh-CN"/>
        </w:rPr>
        <w:tab/>
      </w:r>
      <w:r>
        <w:rPr>
          <w:rStyle w:val="36"/>
        </w:rPr>
        <w:t>扩展性需求</w:t>
      </w:r>
      <w:r>
        <w:tab/>
      </w:r>
      <w:r>
        <w:fldChar w:fldCharType="begin"/>
      </w:r>
      <w:r>
        <w:instrText xml:space="preserve"> PAGEREF _Toc33040271 \h </w:instrText>
      </w:r>
      <w:r>
        <w:fldChar w:fldCharType="separate"/>
      </w:r>
      <w:r>
        <w:t>6</w:t>
      </w:r>
      <w:r>
        <w:fldChar w:fldCharType="end"/>
      </w:r>
      <w:r>
        <w:fldChar w:fldCharType="end"/>
      </w:r>
    </w:p>
    <w:p>
      <w:pPr>
        <w:pStyle w:val="22"/>
        <w:tabs>
          <w:tab w:val="left" w:pos="420"/>
          <w:tab w:val="right" w:leader="dot" w:pos="8296"/>
        </w:tabs>
        <w:rPr>
          <w:rFonts w:ascii="等线" w:hAnsi="等线" w:eastAsia="等线"/>
          <w:b w:val="0"/>
          <w:bCs w:val="0"/>
          <w:caps w:val="0"/>
          <w:sz w:val="21"/>
          <w:szCs w:val="22"/>
        </w:rPr>
      </w:pPr>
      <w:r>
        <w:fldChar w:fldCharType="begin"/>
      </w:r>
      <w:r>
        <w:instrText xml:space="preserve">HYPERLINK \l "_Toc33040272"</w:instrText>
      </w:r>
      <w:r>
        <w:fldChar w:fldCharType="separate"/>
      </w:r>
      <w:r>
        <w:rPr>
          <w:rStyle w:val="36"/>
        </w:rPr>
        <w:t>6.</w:t>
      </w:r>
      <w:r>
        <w:rPr>
          <w:rFonts w:ascii="等线" w:hAnsi="等线" w:eastAsia="等线"/>
          <w:b w:val="0"/>
          <w:bCs w:val="0"/>
          <w:caps w:val="0"/>
          <w:sz w:val="21"/>
          <w:szCs w:val="22"/>
        </w:rPr>
        <w:tab/>
      </w:r>
      <w:r>
        <w:rPr>
          <w:rStyle w:val="36"/>
        </w:rPr>
        <w:t>设计约束</w:t>
      </w:r>
      <w:r>
        <w:tab/>
      </w:r>
      <w:r>
        <w:fldChar w:fldCharType="begin"/>
      </w:r>
      <w:r>
        <w:instrText xml:space="preserve"> PAGEREF _Toc33040272 \h </w:instrText>
      </w:r>
      <w:r>
        <w:fldChar w:fldCharType="separate"/>
      </w:r>
      <w:r>
        <w:t>6</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"_Toc33040273"</w:instrText>
      </w:r>
      <w:r>
        <w:fldChar w:fldCharType="separate"/>
      </w:r>
      <w:r>
        <w:rPr>
          <w:rStyle w:val="36"/>
        </w:rPr>
        <w:t>6.1.</w:t>
      </w:r>
      <w:r>
        <w:rPr>
          <w:rFonts w:ascii="等线" w:hAnsi="等线" w:eastAsia="等线"/>
          <w:smallCaps w:val="0"/>
          <w:sz w:val="21"/>
          <w:szCs w:val="22"/>
          <w:lang w:val="en-US" w:eastAsia="zh-CN"/>
        </w:rPr>
        <w:tab/>
      </w:r>
      <w:r>
        <w:rPr>
          <w:rStyle w:val="36"/>
        </w:rPr>
        <w:t>技术约束</w:t>
      </w:r>
      <w:r>
        <w:tab/>
      </w:r>
      <w:r>
        <w:fldChar w:fldCharType="begin"/>
      </w:r>
      <w:r>
        <w:instrText xml:space="preserve"> PAGEREF _Toc33040273 \h </w:instrText>
      </w:r>
      <w:r>
        <w:fldChar w:fldCharType="separate"/>
      </w:r>
      <w:r>
        <w:t>6</w:t>
      </w:r>
      <w:r>
        <w:fldChar w:fldCharType="end"/>
      </w:r>
      <w:r>
        <w:fldChar w:fldCharType="end"/>
      </w:r>
    </w:p>
    <w:p>
      <w:pPr>
        <w:pStyle w:val="26"/>
        <w:rPr>
          <w:rFonts w:ascii="等线" w:hAnsi="等线" w:eastAsia="等线"/>
          <w:smallCaps w:val="0"/>
          <w:sz w:val="21"/>
          <w:szCs w:val="22"/>
          <w:lang w:val="en-US" w:eastAsia="zh-CN"/>
        </w:rPr>
      </w:pPr>
      <w:r>
        <w:fldChar w:fldCharType="begin"/>
      </w:r>
      <w:r>
        <w:instrText xml:space="preserve">HYPERLINK \l "_Toc33040274"</w:instrText>
      </w:r>
      <w:r>
        <w:fldChar w:fldCharType="separate"/>
      </w:r>
      <w:r>
        <w:rPr>
          <w:rStyle w:val="36"/>
        </w:rPr>
        <w:t>6.2.</w:t>
      </w:r>
      <w:r>
        <w:rPr>
          <w:rFonts w:ascii="等线" w:hAnsi="等线" w:eastAsia="等线"/>
          <w:smallCaps w:val="0"/>
          <w:sz w:val="21"/>
          <w:szCs w:val="22"/>
          <w:lang w:val="en-US" w:eastAsia="zh-CN"/>
        </w:rPr>
        <w:tab/>
      </w:r>
      <w:r>
        <w:rPr>
          <w:rStyle w:val="36"/>
        </w:rPr>
        <w:t>组织约束</w:t>
      </w:r>
      <w:r>
        <w:tab/>
      </w:r>
      <w:r>
        <w:fldChar w:fldCharType="begin"/>
      </w:r>
      <w:r>
        <w:instrText xml:space="preserve"> PAGEREF _Toc33040274 \h </w:instrText>
      </w:r>
      <w:r>
        <w:fldChar w:fldCharType="separate"/>
      </w:r>
      <w:r>
        <w:t>6</w:t>
      </w:r>
      <w:r>
        <w:fldChar w:fldCharType="end"/>
      </w:r>
      <w:r>
        <w:fldChar w:fldCharType="end"/>
      </w:r>
    </w:p>
    <w:p>
      <w:pPr>
        <w:jc w:val="left"/>
        <w:rPr>
          <w:rFonts w:hint="eastAsia" w:ascii="宋体" w:hAnsi="宋体"/>
          <w:sz w:val="28"/>
          <w:szCs w:val="28"/>
        </w:rPr>
      </w:pPr>
      <w:r>
        <w:rPr>
          <w:rFonts w:ascii="宋体" w:hAnsi="宋体"/>
          <w:sz w:val="28"/>
          <w:szCs w:val="28"/>
        </w:rPr>
        <w:fldChar w:fldCharType="end"/>
      </w:r>
      <w:r>
        <w:rPr>
          <w:rFonts w:ascii="宋体" w:hAnsi="宋体"/>
          <w:sz w:val="28"/>
          <w:szCs w:val="28"/>
        </w:rPr>
        <w:br w:type="page"/>
      </w:r>
    </w:p>
    <w:p>
      <w:pPr>
        <w:pStyle w:val="2"/>
        <w:numPr>
          <w:ilvl w:val="0"/>
          <w:numId w:val="1"/>
        </w:numPr>
        <w:rPr>
          <w:rFonts w:hint="eastAsia"/>
        </w:rPr>
      </w:pPr>
      <w:r>
        <w:rPr>
          <w:rFonts w:hint="eastAsia"/>
        </w:rPr>
        <w:t>引言</w:t>
      </w:r>
    </w:p>
    <w:p>
      <w:pPr>
        <w:pStyle w:val="3"/>
        <w:numPr>
          <w:ilvl w:val="1"/>
          <w:numId w:val="1"/>
        </w:numPr>
      </w:pPr>
      <w:r>
        <w:rPr>
          <w:rFonts w:hint="eastAsia"/>
        </w:rPr>
        <w:t>文档目的</w:t>
      </w:r>
    </w:p>
    <w:p>
      <w:pPr>
        <w:rPr>
          <w:sz w:val="24"/>
        </w:rPr>
      </w:pPr>
      <w:r>
        <w:rPr>
          <w:sz w:val="24"/>
        </w:rPr>
        <w:t>随着计算机读研人数的逐年增加,考研的形势越来越严峻。由于最近产业的变化,计算机人找工作更加困难,所有对于计算机考研的同学来学,如何找到更新、更及时、更准确的资料尤为重要,同时了解考研院校的资料,考研相关的政策法规也不可忽视。目前还没有一个集齐这些功能的平台,故开发此计算机考研辅助平台为各大计算机考研人提供考研相关信息,写作本文以明确系统职责与能力,以及更好的安排各个模块的实际开发。</w:t>
      </w:r>
    </w:p>
    <w:p>
      <w:pPr>
        <w:ind w:firstLine="480" w:firstLineChars="200"/>
        <w:rPr>
          <w:rFonts w:hint="eastAsia"/>
          <w:sz w:val="24"/>
          <w:szCs w:val="24"/>
        </w:rPr>
      </w:pPr>
    </w:p>
    <w:p>
      <w:pPr>
        <w:pStyle w:val="3"/>
        <w:numPr>
          <w:ilvl w:val="1"/>
          <w:numId w:val="1"/>
        </w:numPr>
        <w:rPr>
          <w:rFonts w:hint="eastAsia"/>
        </w:rPr>
      </w:pPr>
      <w:r>
        <w:rPr>
          <w:rFonts w:hint="eastAsia"/>
        </w:rPr>
        <w:t>读者对象</w:t>
      </w:r>
    </w:p>
    <w:p>
      <w:pPr>
        <w:rPr>
          <w:sz w:val="24"/>
        </w:rPr>
      </w:pPr>
      <w:r>
        <w:rPr>
          <w:sz w:val="24"/>
        </w:rPr>
        <w:t>项目开发人员、产品经理、技术人员、客户</w:t>
      </w:r>
    </w:p>
    <w:p>
      <w:pPr>
        <w:pStyle w:val="3"/>
        <w:numPr>
          <w:ilvl w:val="1"/>
          <w:numId w:val="1"/>
        </w:numPr>
        <w:rPr>
          <w:rFonts w:hint="eastAsia"/>
        </w:rPr>
      </w:pPr>
      <w:r>
        <w:rPr>
          <w:rFonts w:hint="eastAsia"/>
        </w:rPr>
        <w:t>术语与缩写解释</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6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shd w:val="clear" w:color="auto" w:fill="D9D9D9"/>
          </w:tcPr>
          <w:p>
            <w:pPr>
              <w:tabs>
                <w:tab w:val="left" w:pos="3346"/>
              </w:tabs>
              <w:jc w:val="left"/>
              <w:rPr>
                <w:rFonts w:hint="eastAsia"/>
                <w:b/>
                <w:bCs/>
                <w:sz w:val="18"/>
                <w:szCs w:val="18"/>
              </w:rPr>
            </w:pPr>
            <w:r>
              <w:rPr>
                <w:rFonts w:hint="eastAsia"/>
                <w:b/>
                <w:bCs/>
                <w:sz w:val="18"/>
                <w:szCs w:val="18"/>
              </w:rPr>
              <w:t>缩写、术语</w:t>
            </w:r>
          </w:p>
        </w:tc>
        <w:tc>
          <w:tcPr>
            <w:tcW w:w="6201" w:type="dxa"/>
            <w:shd w:val="clear" w:color="auto" w:fill="D9D9D9"/>
          </w:tcPr>
          <w:p>
            <w:pPr>
              <w:tabs>
                <w:tab w:val="left" w:pos="3346"/>
              </w:tabs>
              <w:jc w:val="left"/>
              <w:rPr>
                <w:rFonts w:hint="eastAsia"/>
                <w:b/>
                <w:bCs/>
                <w:sz w:val="18"/>
                <w:szCs w:val="18"/>
              </w:rPr>
            </w:pPr>
            <w:r>
              <w:rPr>
                <w:rFonts w:hint="eastAsia"/>
                <w:b/>
                <w:bCs/>
                <w:sz w:val="18"/>
                <w:szCs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r>
              <w:rPr>
                <w:rFonts w:hint="eastAsia"/>
                <w:sz w:val="18"/>
                <w:szCs w:val="18"/>
              </w:rPr>
              <w:t>指导者、指导师</w:t>
            </w:r>
          </w:p>
        </w:tc>
        <w:tc>
          <w:tcPr>
            <w:tcW w:w="6201" w:type="dxa"/>
          </w:tcPr>
          <w:p>
            <w:pPr>
              <w:tabs>
                <w:tab w:val="left" w:pos="3346"/>
              </w:tabs>
              <w:jc w:val="left"/>
              <w:rPr>
                <w:rFonts w:hint="eastAsia"/>
                <w:sz w:val="18"/>
                <w:szCs w:val="18"/>
              </w:rPr>
            </w:pPr>
            <w:r>
              <w:rPr>
                <w:rFonts w:hint="eastAsia"/>
                <w:sz w:val="18"/>
                <w:szCs w:val="18"/>
              </w:rPr>
              <w:t>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tcPr>
          <w:p>
            <w:pPr>
              <w:tabs>
                <w:tab w:val="left" w:pos="3346"/>
              </w:tabs>
              <w:jc w:val="left"/>
              <w:rPr>
                <w:rFonts w:hint="eastAsia"/>
                <w:sz w:val="18"/>
                <w:szCs w:val="18"/>
              </w:rPr>
            </w:pPr>
          </w:p>
        </w:tc>
        <w:tc>
          <w:tcPr>
            <w:tcW w:w="6201" w:type="dxa"/>
          </w:tcPr>
          <w:p>
            <w:pPr>
              <w:tabs>
                <w:tab w:val="left" w:pos="3346"/>
              </w:tabs>
              <w:jc w:val="left"/>
              <w:rPr>
                <w:rFonts w:hint="eastAsia"/>
                <w:sz w:val="18"/>
                <w:szCs w:val="18"/>
              </w:rPr>
            </w:pPr>
          </w:p>
        </w:tc>
      </w:tr>
    </w:tbl>
    <w:p>
      <w:pPr>
        <w:rPr>
          <w:rFonts w:hint="eastAsia"/>
        </w:rPr>
      </w:pPr>
    </w:p>
    <w:p>
      <w:pPr>
        <w:pStyle w:val="2"/>
        <w:numPr>
          <w:ilvl w:val="0"/>
          <w:numId w:val="1"/>
        </w:numPr>
        <w:rPr>
          <w:rFonts w:hint="eastAsia"/>
        </w:rPr>
      </w:pPr>
      <w:r>
        <w:rPr>
          <w:rFonts w:hint="eastAsia"/>
        </w:rPr>
        <w:t>系统概述</w:t>
      </w:r>
    </w:p>
    <w:p>
      <w:pPr>
        <w:pStyle w:val="3"/>
        <w:numPr>
          <w:ilvl w:val="1"/>
          <w:numId w:val="1"/>
        </w:numPr>
        <w:rPr>
          <w:rFonts w:hint="eastAsia"/>
        </w:rPr>
      </w:pPr>
      <w:r>
        <w:rPr>
          <w:rFonts w:hint="eastAsia"/>
        </w:rPr>
        <w:t>系统介绍</w:t>
      </w:r>
    </w:p>
    <w:p>
      <w:pPr>
        <w:rPr>
          <w:sz w:val="24"/>
        </w:rPr>
      </w:pPr>
      <w:r>
        <w:rPr>
          <w:sz w:val="24"/>
        </w:rPr>
        <w:t>本系统用于进行计算机考研人的资料分享平台,分为以下7大模块</w:t>
      </w:r>
    </w:p>
    <w:p>
      <w:pPr>
        <w:ind w:left="0" w:firstLineChars="200"/>
        <w:rPr>
          <w:sz w:val="24"/>
        </w:rPr>
      </w:pPr>
      <w:r>
        <w:rPr>
          <w:sz w:val="24"/>
        </w:rPr>
        <w:t>1. 学习资源模块</w:t>
      </w:r>
    </w:p>
    <w:p>
      <w:pPr>
        <w:ind w:left="0" w:firstLineChars="200"/>
        <w:rPr>
          <w:sz w:val="24"/>
        </w:rPr>
      </w:pPr>
      <w:r>
        <w:rPr>
          <w:sz w:val="24"/>
        </w:rPr>
        <w:t>2. 院校信息模块</w:t>
      </w:r>
    </w:p>
    <w:p>
      <w:pPr>
        <w:ind w:left="0"/>
        <w:rPr>
          <w:sz w:val="24"/>
        </w:rPr>
      </w:pPr>
      <w:r>
        <w:rPr>
          <w:sz w:val="24"/>
        </w:rPr>
        <w:tab/>
      </w:r>
      <w:r>
        <w:rPr>
          <w:sz w:val="24"/>
        </w:rPr>
        <w:t>3. 政策法规模块</w:t>
      </w:r>
    </w:p>
    <w:p>
      <w:pPr>
        <w:ind w:left="0"/>
        <w:rPr>
          <w:sz w:val="24"/>
        </w:rPr>
      </w:pPr>
      <w:r>
        <w:rPr>
          <w:sz w:val="24"/>
        </w:rPr>
        <w:tab/>
      </w:r>
      <w:r>
        <w:rPr>
          <w:sz w:val="24"/>
        </w:rPr>
        <w:t>4. 疑点解答模块</w:t>
      </w:r>
    </w:p>
    <w:p>
      <w:pPr>
        <w:ind w:left="0"/>
        <w:rPr>
          <w:sz w:val="24"/>
        </w:rPr>
      </w:pPr>
      <w:r>
        <w:rPr>
          <w:sz w:val="24"/>
        </w:rPr>
        <w:tab/>
      </w:r>
      <w:r>
        <w:rPr>
          <w:sz w:val="24"/>
        </w:rPr>
        <w:t>5. 用户管理模块</w:t>
      </w:r>
    </w:p>
    <w:p>
      <w:pPr>
        <w:ind w:left="0"/>
        <w:rPr>
          <w:sz w:val="24"/>
        </w:rPr>
      </w:pPr>
      <w:r>
        <w:rPr>
          <w:sz w:val="24"/>
        </w:rPr>
        <w:tab/>
      </w:r>
      <w:r>
        <w:rPr>
          <w:sz w:val="24"/>
        </w:rPr>
        <w:t>6. 资源管理模块</w:t>
      </w:r>
    </w:p>
    <w:p>
      <w:pPr>
        <w:ind w:left="0"/>
        <w:rPr>
          <w:sz w:val="24"/>
        </w:rPr>
      </w:pPr>
      <w:r>
        <w:rPr>
          <w:sz w:val="24"/>
        </w:rPr>
        <w:tab/>
      </w:r>
      <w:r>
        <w:rPr>
          <w:sz w:val="24"/>
        </w:rPr>
        <w:t>7. 系统管理模块</w:t>
      </w:r>
    </w:p>
    <w:p>
      <w:pPr>
        <w:numPr>
          <w:ilvl w:val="0"/>
          <w:numId w:val="2"/>
        </w:numPr>
        <w:rPr>
          <w:rFonts w:hint="eastAsia"/>
          <w:sz w:val="24"/>
          <w:szCs w:val="24"/>
        </w:rPr>
      </w:pPr>
      <w:r>
        <w:rPr>
          <w:rFonts w:hint="eastAsia"/>
          <w:sz w:val="24"/>
          <w:szCs w:val="24"/>
        </w:rPr>
        <w:t>学习资源模块</w:t>
      </w:r>
    </w:p>
    <w:p>
      <w:pPr>
        <w:ind w:left="336"/>
        <w:rPr>
          <w:rFonts w:hint="eastAsia"/>
          <w:sz w:val="24"/>
          <w:szCs w:val="24"/>
        </w:rPr>
      </w:pPr>
      <w:r>
        <w:rPr>
          <w:rFonts w:hint="eastAsia"/>
          <w:sz w:val="24"/>
          <w:szCs w:val="24"/>
        </w:rPr>
        <w:t>提供计算机专业考研相关专业课、基础课学习知识库,并对相关学习资源进行分类归纳整理，帮助考研者根据自身实际情况选择合适的复习计划</w:t>
      </w:r>
    </w:p>
    <w:p>
      <w:pPr>
        <w:numPr>
          <w:ilvl w:val="0"/>
          <w:numId w:val="2"/>
        </w:numPr>
        <w:rPr>
          <w:rFonts w:hint="eastAsia"/>
          <w:sz w:val="24"/>
          <w:szCs w:val="24"/>
        </w:rPr>
      </w:pPr>
      <w:r>
        <w:rPr>
          <w:rFonts w:hint="eastAsia"/>
          <w:sz w:val="24"/>
          <w:szCs w:val="24"/>
        </w:rPr>
        <w:t>院校信息模块</w:t>
      </w:r>
    </w:p>
    <w:p>
      <w:pPr>
        <w:ind w:left="336"/>
        <w:rPr>
          <w:rFonts w:hint="eastAsia"/>
          <w:sz w:val="24"/>
          <w:szCs w:val="24"/>
        </w:rPr>
      </w:pPr>
      <w:r>
        <w:rPr>
          <w:rFonts w:hint="eastAsia"/>
          <w:sz w:val="24"/>
          <w:szCs w:val="24"/>
        </w:rPr>
        <w:t>提供大学院校信息的查询服务,分类检索、关键词检索等,了解该院向相关的招生信息和专业信息</w:t>
      </w:r>
    </w:p>
    <w:p>
      <w:pPr>
        <w:numPr>
          <w:ilvl w:val="0"/>
          <w:numId w:val="2"/>
        </w:numPr>
        <w:rPr>
          <w:rFonts w:hint="eastAsia"/>
          <w:sz w:val="24"/>
          <w:szCs w:val="24"/>
        </w:rPr>
      </w:pPr>
      <w:r>
        <w:rPr>
          <w:rFonts w:hint="eastAsia"/>
          <w:sz w:val="24"/>
          <w:szCs w:val="24"/>
        </w:rPr>
        <w:t>政策法规模块</w:t>
      </w:r>
    </w:p>
    <w:p>
      <w:pPr>
        <w:ind w:left="336"/>
        <w:rPr>
          <w:rFonts w:hint="eastAsia"/>
          <w:sz w:val="24"/>
          <w:szCs w:val="24"/>
        </w:rPr>
      </w:pPr>
      <w:r>
        <w:rPr>
          <w:rFonts w:hint="eastAsia"/>
          <w:sz w:val="24"/>
          <w:szCs w:val="24"/>
        </w:rPr>
        <w:t>提供考区相关政策法规信息的查询服务,分类检索、关键词检索等。帮助考生全面、准确了解研究生招生政策</w:t>
      </w:r>
    </w:p>
    <w:p>
      <w:pPr>
        <w:numPr>
          <w:ilvl w:val="0"/>
          <w:numId w:val="2"/>
        </w:numPr>
        <w:rPr>
          <w:rFonts w:hint="eastAsia"/>
          <w:sz w:val="24"/>
          <w:szCs w:val="24"/>
        </w:rPr>
      </w:pPr>
      <w:r>
        <w:rPr>
          <w:rFonts w:hint="eastAsia"/>
          <w:sz w:val="24"/>
          <w:szCs w:val="24"/>
        </w:rPr>
        <w:t>疑点解答模块</w:t>
      </w:r>
    </w:p>
    <w:p>
      <w:pPr>
        <w:ind w:left="336"/>
        <w:rPr>
          <w:rFonts w:hint="eastAsia"/>
          <w:sz w:val="24"/>
          <w:szCs w:val="24"/>
        </w:rPr>
      </w:pPr>
      <w:r>
        <w:rPr>
          <w:rFonts w:hint="eastAsia"/>
          <w:sz w:val="24"/>
          <w:szCs w:val="24"/>
        </w:rPr>
        <w:t>学习者可向讲师进行相关知识点询问，加快复习效率</w:t>
      </w:r>
    </w:p>
    <w:p>
      <w:pPr>
        <w:numPr>
          <w:ilvl w:val="0"/>
          <w:numId w:val="2"/>
        </w:numPr>
        <w:rPr>
          <w:rFonts w:hint="eastAsia"/>
          <w:sz w:val="24"/>
          <w:szCs w:val="24"/>
        </w:rPr>
      </w:pPr>
      <w:r>
        <w:rPr>
          <w:rFonts w:hint="eastAsia"/>
          <w:sz w:val="24"/>
          <w:szCs w:val="24"/>
        </w:rPr>
        <w:t>用户管理模块</w:t>
      </w:r>
    </w:p>
    <w:p>
      <w:pPr>
        <w:ind w:left="336"/>
        <w:rPr>
          <w:rFonts w:hint="eastAsia"/>
          <w:sz w:val="24"/>
          <w:szCs w:val="24"/>
        </w:rPr>
      </w:pPr>
      <w:r>
        <w:rPr>
          <w:rFonts w:hint="eastAsia"/>
          <w:sz w:val="24"/>
          <w:szCs w:val="24"/>
        </w:rPr>
        <w:t>管理系统用户的账号、角色、个人资料等相关信息</w:t>
      </w:r>
    </w:p>
    <w:p>
      <w:pPr>
        <w:numPr>
          <w:ilvl w:val="0"/>
          <w:numId w:val="2"/>
        </w:numPr>
        <w:rPr>
          <w:rFonts w:hint="eastAsia"/>
          <w:sz w:val="24"/>
          <w:szCs w:val="24"/>
        </w:rPr>
      </w:pPr>
      <w:r>
        <w:rPr>
          <w:rFonts w:hint="eastAsia"/>
          <w:sz w:val="24"/>
          <w:szCs w:val="24"/>
        </w:rPr>
        <w:t>资源管理模块</w:t>
      </w:r>
    </w:p>
    <w:p>
      <w:pPr>
        <w:ind w:left="336"/>
        <w:rPr>
          <w:rFonts w:hint="eastAsia"/>
          <w:sz w:val="24"/>
          <w:szCs w:val="24"/>
        </w:rPr>
      </w:pPr>
      <w:r>
        <w:rPr>
          <w:rFonts w:hint="eastAsia"/>
          <w:sz w:val="24"/>
          <w:szCs w:val="24"/>
        </w:rPr>
        <w:t>系统中各类资源的审核和相关处理操作</w:t>
      </w:r>
    </w:p>
    <w:p>
      <w:pPr>
        <w:numPr>
          <w:ilvl w:val="0"/>
          <w:numId w:val="2"/>
        </w:numPr>
        <w:rPr>
          <w:rFonts w:hint="eastAsia"/>
          <w:sz w:val="24"/>
          <w:szCs w:val="24"/>
        </w:rPr>
      </w:pPr>
      <w:r>
        <w:rPr>
          <w:rFonts w:hint="eastAsia"/>
          <w:sz w:val="24"/>
          <w:szCs w:val="24"/>
        </w:rPr>
        <w:t>系统管理模块</w:t>
      </w:r>
    </w:p>
    <w:p>
      <w:pPr>
        <w:ind w:left="336"/>
        <w:rPr>
          <w:rFonts w:hint="eastAsia"/>
          <w:sz w:val="24"/>
          <w:szCs w:val="24"/>
        </w:rPr>
      </w:pPr>
      <w:r>
        <w:rPr>
          <w:rFonts w:hint="eastAsia"/>
          <w:sz w:val="24"/>
          <w:szCs w:val="24"/>
        </w:rPr>
        <w:t>角色管理、权限管理、日志管理等相关业务操作</w:t>
      </w:r>
    </w:p>
    <w:p>
      <w:pPr>
        <w:pStyle w:val="3"/>
        <w:numPr>
          <w:ilvl w:val="1"/>
          <w:numId w:val="1"/>
        </w:numPr>
      </w:pPr>
      <w:r>
        <w:rPr>
          <w:rFonts w:hint="eastAsia"/>
        </w:rPr>
        <w:t>角色规划</w:t>
      </w:r>
    </w:p>
    <w:p>
      <w:pPr>
        <w:rPr>
          <w:rFonts w:hint="eastAsia"/>
        </w:rPr>
      </w:pPr>
      <w:r>
        <w:rPr>
          <w:rFonts w:hint="eastAsia"/>
        </w:rPr>
        <w:t>游客，学生，老师，普通管理员，超级管理员</w:t>
      </w:r>
    </w:p>
    <w:p>
      <w:pPr>
        <w:pStyle w:val="4"/>
        <w:numPr>
          <w:ilvl w:val="2"/>
          <w:numId w:val="1"/>
        </w:numPr>
      </w:pPr>
      <w:r>
        <w:t>角色用例</w:t>
      </w:r>
    </w:p>
    <w:p>
      <w:pPr>
        <w:pStyle w:val="5"/>
        <w:numPr>
          <w:ilvl w:val="0"/>
          <w:numId w:val="3"/>
        </w:numPr>
      </w:pPr>
      <w:r>
        <w:t>游客</w:t>
      </w:r>
    </w:p>
    <w:p>
      <w:pPr>
        <w:pBdr>
          <w:bottom w:val="none" w:color="auto" w:sz="0" w:space="0"/>
        </w:pBdr>
        <w:jc w:val="center"/>
      </w:pPr>
      <w:r>
        <w:rPr>
          <w:sz w:val="24"/>
        </w:rPr>
        <w:drawing>
          <wp:inline distT="0" distB="0" distL="0" distR="0">
            <wp:extent cx="2378075" cy="257429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7"/>
                    <a:srcRect r="111" b="-266"/>
                    <a:stretch>
                      <a:fillRect/>
                    </a:stretch>
                  </pic:blipFill>
                  <pic:spPr>
                    <a:xfrm>
                      <a:off x="0" y="0"/>
                      <a:ext cx="2378426" cy="2574472"/>
                    </a:xfrm>
                    <a:prstGeom prst="rect">
                      <a:avLst/>
                    </a:prstGeom>
                  </pic:spPr>
                </pic:pic>
              </a:graphicData>
            </a:graphic>
          </wp:inline>
        </w:drawing>
      </w:r>
    </w:p>
    <w:p>
      <w:pPr>
        <w:pStyle w:val="5"/>
        <w:numPr>
          <w:ilvl w:val="0"/>
          <w:numId w:val="3"/>
        </w:numPr>
      </w:pPr>
      <w:r>
        <w:t>学生</w:t>
      </w:r>
    </w:p>
    <w:p>
      <w:pPr>
        <w:jc w:val="center"/>
      </w:pPr>
      <w:r>
        <w:rPr>
          <w:sz w:val="24"/>
        </w:rPr>
        <w:drawing>
          <wp:inline distT="0" distB="0" distL="0" distR="0">
            <wp:extent cx="2901950" cy="268097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8"/>
                    <a:srcRect r="50" b="-95"/>
                    <a:stretch>
                      <a:fillRect/>
                    </a:stretch>
                  </pic:blipFill>
                  <pic:spPr>
                    <a:xfrm>
                      <a:off x="0" y="0"/>
                      <a:ext cx="2902506" cy="2681103"/>
                    </a:xfrm>
                    <a:prstGeom prst="rect">
                      <a:avLst/>
                    </a:prstGeom>
                  </pic:spPr>
                </pic:pic>
              </a:graphicData>
            </a:graphic>
          </wp:inline>
        </w:drawing>
      </w:r>
    </w:p>
    <w:p>
      <w:pPr>
        <w:pStyle w:val="5"/>
        <w:numPr>
          <w:ilvl w:val="0"/>
          <w:numId w:val="3"/>
        </w:numPr>
      </w:pPr>
      <w:r>
        <w:t>老师</w:t>
      </w:r>
    </w:p>
    <w:p>
      <w:pPr>
        <w:jc w:val="center"/>
      </w:pPr>
      <w:r>
        <w:rPr>
          <w:sz w:val="24"/>
        </w:rPr>
        <w:drawing>
          <wp:inline distT="0" distB="0" distL="0" distR="0">
            <wp:extent cx="2968625" cy="808355"/>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9"/>
                    <a:srcRect r="50" b="108"/>
                    <a:stretch>
                      <a:fillRect/>
                    </a:stretch>
                  </pic:blipFill>
                  <pic:spPr>
                    <a:xfrm>
                      <a:off x="0" y="0"/>
                      <a:ext cx="2969181" cy="808817"/>
                    </a:xfrm>
                    <a:prstGeom prst="rect">
                      <a:avLst/>
                    </a:prstGeom>
                  </pic:spPr>
                </pic:pic>
              </a:graphicData>
            </a:graphic>
          </wp:inline>
        </w:drawing>
      </w:r>
    </w:p>
    <w:p>
      <w:pPr>
        <w:pStyle w:val="5"/>
        <w:numPr>
          <w:ilvl w:val="0"/>
          <w:numId w:val="3"/>
        </w:numPr>
      </w:pPr>
      <w:r>
        <w:t>普通管理员</w:t>
      </w:r>
    </w:p>
    <w:p>
      <w:pPr>
        <w:jc w:val="center"/>
      </w:pPr>
      <w:r>
        <w:rPr>
          <w:sz w:val="24"/>
        </w:rPr>
        <w:drawing>
          <wp:inline distT="0" distB="0" distL="0" distR="0">
            <wp:extent cx="3121025" cy="254444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10"/>
                    <a:srcRect r="50" b="-92"/>
                    <a:stretch>
                      <a:fillRect/>
                    </a:stretch>
                  </pic:blipFill>
                  <pic:spPr>
                    <a:xfrm>
                      <a:off x="0" y="0"/>
                      <a:ext cx="3121581" cy="2544805"/>
                    </a:xfrm>
                    <a:prstGeom prst="rect">
                      <a:avLst/>
                    </a:prstGeom>
                  </pic:spPr>
                </pic:pic>
              </a:graphicData>
            </a:graphic>
          </wp:inline>
        </w:drawing>
      </w:r>
    </w:p>
    <w:p>
      <w:pPr>
        <w:pStyle w:val="5"/>
        <w:numPr>
          <w:ilvl w:val="0"/>
          <w:numId w:val="3"/>
        </w:numPr>
      </w:pPr>
      <w:r>
        <w:t>超级管理员</w:t>
      </w:r>
    </w:p>
    <w:p>
      <w:pPr>
        <w:jc w:val="center"/>
      </w:pPr>
      <w:r>
        <w:rPr>
          <w:sz w:val="24"/>
        </w:rPr>
        <w:drawing>
          <wp:inline distT="0" distB="0" distL="0" distR="0">
            <wp:extent cx="2266950" cy="156591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11"/>
                    <a:srcRect b="243"/>
                    <a:stretch>
                      <a:fillRect/>
                    </a:stretch>
                  </pic:blipFill>
                  <pic:spPr>
                    <a:xfrm>
                      <a:off x="0" y="0"/>
                      <a:ext cx="2266950" cy="1566370"/>
                    </a:xfrm>
                    <a:prstGeom prst="rect">
                      <a:avLst/>
                    </a:prstGeom>
                  </pic:spPr>
                </pic:pic>
              </a:graphicData>
            </a:graphic>
          </wp:inline>
        </w:drawing>
      </w:r>
    </w:p>
    <w:p>
      <w:pPr>
        <w:pStyle w:val="5"/>
        <w:numPr>
          <w:ilvl w:val="0"/>
          <w:numId w:val="3"/>
        </w:numPr>
      </w:pPr>
      <w:r>
        <w:t>总用例</w:t>
      </w:r>
    </w:p>
    <w:p>
      <w:pPr>
        <w:jc w:val="center"/>
        <w:rPr>
          <w:sz w:val="28"/>
          <w:szCs w:val="28"/>
        </w:rPr>
      </w:pPr>
      <w:r>
        <w:rPr>
          <w:sz w:val="24"/>
          <w:szCs w:val="28"/>
        </w:rPr>
        <w:drawing>
          <wp:inline distT="0" distB="0" distL="0" distR="0">
            <wp:extent cx="4368800" cy="605091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2"/>
                    <a:srcRect r="65" b="-40"/>
                    <a:stretch>
                      <a:fillRect/>
                    </a:stretch>
                  </pic:blipFill>
                  <pic:spPr>
                    <a:xfrm>
                      <a:off x="0" y="0"/>
                      <a:ext cx="4369262" cy="6051526"/>
                    </a:xfrm>
                    <a:prstGeom prst="rect">
                      <a:avLst/>
                    </a:prstGeom>
                  </pic:spPr>
                </pic:pic>
              </a:graphicData>
            </a:graphic>
          </wp:inline>
        </w:drawing>
      </w:r>
    </w:p>
    <w:p>
      <w:pPr>
        <w:pStyle w:val="4"/>
        <w:numPr>
          <w:ilvl w:val="2"/>
          <w:numId w:val="1"/>
        </w:numPr>
        <w:pBdr>
          <w:bottom w:val="none" w:color="auto" w:sz="0" w:space="0"/>
        </w:pBdr>
        <w:rPr>
          <w:szCs w:val="28"/>
        </w:rPr>
      </w:pPr>
      <w:r>
        <w:rPr>
          <w:szCs w:val="28"/>
        </w:rPr>
        <w:t>ER图</w:t>
      </w:r>
    </w:p>
    <w:p>
      <w:pPr>
        <w:pBdr>
          <w:bottom w:val="none" w:color="auto" w:sz="0" w:space="0"/>
        </w:pBdr>
        <w:jc w:val="center"/>
        <w:rPr>
          <w:sz w:val="24"/>
          <w:szCs w:val="28"/>
        </w:rPr>
      </w:pPr>
      <w:r>
        <w:rPr>
          <w:sz w:val="24"/>
          <w:szCs w:val="28"/>
        </w:rPr>
        <w:drawing>
          <wp:inline distT="0" distB="0" distL="0" distR="0">
            <wp:extent cx="3711575" cy="3924935"/>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3"/>
                    <a:srcRect r="64" b="147"/>
                    <a:stretch>
                      <a:fillRect/>
                    </a:stretch>
                  </pic:blipFill>
                  <pic:spPr>
                    <a:xfrm>
                      <a:off x="0" y="0"/>
                      <a:ext cx="3712036" cy="3925185"/>
                    </a:xfrm>
                    <a:prstGeom prst="rect">
                      <a:avLst/>
                    </a:prstGeom>
                  </pic:spPr>
                </pic:pic>
              </a:graphicData>
            </a:graphic>
          </wp:inline>
        </w:drawing>
      </w:r>
    </w:p>
    <w:p>
      <w:pPr>
        <w:pStyle w:val="3"/>
        <w:numPr>
          <w:ilvl w:val="1"/>
          <w:numId w:val="1"/>
        </w:numPr>
        <w:pBdr>
          <w:bottom w:val="none" w:color="auto" w:sz="0" w:space="0"/>
        </w:pBdr>
        <w:rPr>
          <w:rFonts w:hint="eastAsia"/>
        </w:rPr>
      </w:pPr>
      <w:r>
        <w:rPr>
          <w:rFonts w:hint="eastAsia"/>
        </w:rPr>
        <w:t>流程规划</w:t>
      </w:r>
    </w:p>
    <w:p>
      <w:pPr>
        <w:pBdr>
          <w:bottom w:val="none" w:color="auto" w:sz="0" w:space="0"/>
        </w:pBdr>
        <w:jc w:val="left"/>
        <w:rPr>
          <w:rFonts w:hint="eastAsia"/>
        </w:rPr>
      </w:pPr>
      <w:r>
        <w:rPr>
          <w:rFonts w:hint="eastAsia"/>
          <w:sz w:val="24"/>
        </w:rPr>
        <w:drawing>
          <wp:inline distT="0" distB="0" distL="0" distR="0">
            <wp:extent cx="5274310" cy="3225165"/>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4"/>
                    <a:stretch>
                      <a:fillRect/>
                    </a:stretch>
                  </pic:blipFill>
                  <pic:spPr>
                    <a:xfrm>
                      <a:off x="0" y="0"/>
                      <a:ext cx="5274310" cy="3225354"/>
                    </a:xfrm>
                    <a:prstGeom prst="rect">
                      <a:avLst/>
                    </a:prstGeom>
                  </pic:spPr>
                </pic:pic>
              </a:graphicData>
            </a:graphic>
          </wp:inline>
        </w:drawing>
      </w:r>
    </w:p>
    <w:p>
      <w:pPr>
        <w:pStyle w:val="2"/>
        <w:numPr>
          <w:ilvl w:val="0"/>
          <w:numId w:val="1"/>
        </w:numPr>
      </w:pPr>
      <w:r>
        <w:rPr>
          <w:rFonts w:hint="eastAsia"/>
        </w:rPr>
        <w:t>模块概述</w:t>
      </w:r>
    </w:p>
    <w:p>
      <w:pPr>
        <w:pStyle w:val="28"/>
        <w:keepNext w:val="0"/>
        <w:keepLines w:val="0"/>
        <w:widowControl/>
        <w:suppressLineNumbers w:val="0"/>
        <w:spacing w:before="0" w:beforeAutospacing="0" w:after="0" w:afterAutospacing="0" w:line="240" w:lineRule="auto"/>
        <w:ind w:left="739" w:right="0"/>
        <w:jc w:val="both"/>
      </w:pPr>
      <w:r>
        <w:drawing>
          <wp:inline distT="0" distB="0" distL="114300" distR="114300">
            <wp:extent cx="4648200" cy="1828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4648200" cy="1828800"/>
                    </a:xfrm>
                    <a:prstGeom prst="rect">
                      <a:avLst/>
                    </a:prstGeom>
                    <a:noFill/>
                    <a:ln w="9525">
                      <a:noFill/>
                    </a:ln>
                  </pic:spPr>
                </pic:pic>
              </a:graphicData>
            </a:graphic>
          </wp:inline>
        </w:drawing>
      </w:r>
      <w:bookmarkStart w:id="0" w:name="_GoBack"/>
      <w:bookmarkEnd w:id="0"/>
    </w:p>
    <w:p>
      <w:pPr>
        <w:rPr>
          <w:rFonts w:hint="eastAsia" w:ascii="宋体" w:hAnsi="宋体" w:cs="宋体"/>
          <w:kern w:val="0"/>
          <w:sz w:val="24"/>
          <w:szCs w:val="24"/>
        </w:rPr>
      </w:pPr>
    </w:p>
    <w:p>
      <w:pPr>
        <w:ind w:left="0" w:firstLineChars="200"/>
        <w:rPr>
          <w:rFonts w:hint="eastAsia" w:ascii="宋体" w:hAnsi="宋体" w:cs="宋体"/>
          <w:kern w:val="0"/>
          <w:sz w:val="24"/>
          <w:szCs w:val="24"/>
        </w:rPr>
      </w:pPr>
      <w:r>
        <w:rPr>
          <w:rFonts w:hint="eastAsia" w:ascii="宋体" w:hAnsi="宋体" w:cs="宋体"/>
          <w:kern w:val="0"/>
          <w:sz w:val="24"/>
          <w:szCs w:val="24"/>
        </w:rPr>
        <w:t>（1）学习资源系统：负责学习资源的增删改查。凡是老师上传学习资源 后，便在数据库中进行科研项目信息的记录，初始化状态设置为未审核，通过管理员的审核后，方能查看。学生只能查看学习资源，老师和管理员可以上传学习资源以及删除、修改自己的学习资源。</w:t>
      </w:r>
    </w:p>
    <w:p>
      <w:pPr>
        <w:ind w:left="0" w:firstLineChars="200"/>
        <w:rPr>
          <w:rFonts w:hint="eastAsia" w:ascii="宋体" w:hAnsi="宋体" w:cs="宋体"/>
          <w:kern w:val="0"/>
          <w:sz w:val="24"/>
          <w:szCs w:val="24"/>
        </w:rPr>
      </w:pPr>
      <w:r>
        <w:rPr>
          <w:rFonts w:hint="eastAsia" w:ascii="宋体" w:hAnsi="宋体" w:cs="宋体"/>
          <w:kern w:val="0"/>
          <w:sz w:val="24"/>
          <w:szCs w:val="24"/>
        </w:rPr>
        <w:t>（2）院校信息系统：负责院校信息的增删改查。老师和学生只能查看院校的信息，只有管理员才可以在后台管理系统上传，修改，删除。</w:t>
      </w:r>
    </w:p>
    <w:p>
      <w:pPr>
        <w:ind w:left="0" w:firstLineChars="200"/>
        <w:rPr>
          <w:rFonts w:hint="eastAsia" w:ascii="宋体" w:hAnsi="宋体" w:cs="宋体"/>
          <w:kern w:val="0"/>
          <w:sz w:val="24"/>
          <w:szCs w:val="24"/>
        </w:rPr>
      </w:pPr>
      <w:r>
        <w:rPr>
          <w:rFonts w:hint="eastAsia" w:ascii="宋体" w:hAnsi="宋体" w:cs="宋体"/>
          <w:kern w:val="0"/>
          <w:sz w:val="24"/>
          <w:szCs w:val="24"/>
        </w:rPr>
        <w:t>（3）政策法规系统：负责国家政策法规的增删改查。老师和学生只能查看政策法规，只要管理员才可以在后台管理系统上传，删除。</w:t>
      </w:r>
    </w:p>
    <w:p>
      <w:pPr>
        <w:ind w:left="0" w:firstLineChars="200"/>
        <w:rPr>
          <w:rFonts w:hint="eastAsia" w:ascii="宋体" w:hAnsi="宋体" w:cs="宋体"/>
          <w:kern w:val="0"/>
          <w:sz w:val="24"/>
          <w:szCs w:val="24"/>
        </w:rPr>
      </w:pPr>
      <w:r>
        <w:rPr>
          <w:rFonts w:hint="eastAsia" w:ascii="宋体" w:hAnsi="宋体" w:cs="宋体"/>
          <w:kern w:val="0"/>
          <w:sz w:val="24"/>
          <w:szCs w:val="24"/>
        </w:rPr>
        <w:t>（4）疑点解答系统：设计为一个论坛的形式，每个人都可以在上面发布帖子，上传一些资源，发布评论等。</w:t>
      </w:r>
    </w:p>
    <w:p>
      <w:pPr>
        <w:ind w:left="0" w:firstLineChars="200"/>
        <w:rPr>
          <w:rFonts w:hint="eastAsia" w:ascii="宋体" w:hAnsi="宋体" w:cs="宋体"/>
          <w:kern w:val="0"/>
          <w:sz w:val="24"/>
          <w:szCs w:val="24"/>
        </w:rPr>
      </w:pPr>
      <w:r>
        <w:rPr>
          <w:rFonts w:hint="eastAsia" w:ascii="宋体" w:hAnsi="宋体" w:cs="宋体"/>
          <w:kern w:val="0"/>
          <w:sz w:val="24"/>
          <w:szCs w:val="24"/>
        </w:rPr>
        <w:t>（5）个人中心系统：可以登录、注册账号，可以在该系统查看本人发布过的帖子，收藏的资源同时可以进行私信。</w:t>
      </w:r>
    </w:p>
    <w:p>
      <w:pPr>
        <w:pBdr>
          <w:bottom w:val="none" w:color="auto" w:sz="0" w:space="0"/>
        </w:pBdr>
        <w:ind w:left="0"/>
        <w:rPr>
          <w:rFonts w:hint="eastAsia" w:ascii="宋体" w:hAnsi="宋体" w:cs="宋体"/>
          <w:kern w:val="0"/>
          <w:sz w:val="24"/>
          <w:szCs w:val="24"/>
        </w:rPr>
      </w:pPr>
      <w:r>
        <w:rPr>
          <w:rFonts w:hint="eastAsia" w:ascii="宋体" w:hAnsi="宋体" w:cs="宋体"/>
          <w:kern w:val="0"/>
          <w:sz w:val="24"/>
          <w:szCs w:val="24"/>
        </w:rPr>
        <w:t>后台管理系统：管理员才可以登录的系统，管理员可在里面进行资源上传的审核功能。</w:t>
      </w:r>
    </w:p>
    <w:p>
      <w:pPr>
        <w:ind w:left="420"/>
        <w:rPr>
          <w:rFonts w:hint="eastAsia" w:ascii="宋体" w:hAnsi="宋体" w:cs="宋体"/>
          <w:kern w:val="0"/>
          <w:sz w:val="24"/>
          <w:szCs w:val="24"/>
        </w:rPr>
      </w:pPr>
    </w:p>
    <w:p>
      <w:pPr>
        <w:pStyle w:val="2"/>
        <w:numPr>
          <w:ilvl w:val="0"/>
          <w:numId w:val="1"/>
        </w:numPr>
        <w:rPr>
          <w:rFonts w:hint="eastAsia"/>
        </w:rPr>
      </w:pPr>
      <w:r>
        <w:rPr>
          <w:rFonts w:hint="eastAsia"/>
        </w:rPr>
        <w:t>功能性需求</w:t>
      </w:r>
    </w:p>
    <w:p>
      <w:pPr>
        <w:pStyle w:val="3"/>
        <w:bidi w:val="0"/>
      </w:pPr>
      <w:r>
        <w:t>4.1.学习资源模块</w:t>
      </w:r>
    </w:p>
    <w:p>
      <w:pPr>
        <w:pStyle w:val="4"/>
      </w:pPr>
      <w:r>
        <w:t>4.1.1</w:t>
      </w:r>
      <w:r>
        <w:rPr>
          <w:rFonts w:hint="eastAsia"/>
          <w:lang w:val="en-US" w:eastAsia="zh-CN"/>
        </w:rPr>
        <w:t>.</w:t>
      </w:r>
      <w:r>
        <w:t xml:space="preserve"> 学习资源上传</w:t>
      </w:r>
    </w:p>
    <w:p>
      <w:pPr>
        <w:pStyle w:val="5"/>
        <w:numPr>
          <w:ilvl w:val="0"/>
          <w:numId w:val="4"/>
        </w:numPr>
      </w:pPr>
      <w:r>
        <w:t>功能概述</w:t>
      </w:r>
    </w:p>
    <w:p>
      <w:pPr>
        <w:rPr>
          <w:sz w:val="24"/>
        </w:rPr>
      </w:pPr>
      <w:r>
        <w:rPr>
          <w:sz w:val="24"/>
        </w:rPr>
        <w:t>老师和管理员上传学习资源</w:t>
      </w:r>
    </w:p>
    <w:p>
      <w:pPr>
        <w:pStyle w:val="5"/>
      </w:pPr>
      <w:r>
        <w:t>（2）数据约束</w:t>
      </w:r>
    </w:p>
    <w:p>
      <w:pPr>
        <w:rPr>
          <w:sz w:val="24"/>
        </w:rPr>
      </w:pPr>
      <w:r>
        <w:rPr>
          <w:sz w:val="24"/>
        </w:rPr>
        <w:t>上传的学习资源集合应大等于四字符，少于二十字符</w:t>
      </w:r>
    </w:p>
    <w:p>
      <w:pPr>
        <w:rPr>
          <w:sz w:val="24"/>
        </w:rPr>
      </w:pPr>
      <w:r>
        <w:rPr>
          <w:sz w:val="24"/>
        </w:rPr>
        <w:t>上传的封面大小不大于1MB</w:t>
      </w:r>
    </w:p>
    <w:p>
      <w:pPr>
        <w:pBdr>
          <w:bottom w:val="none" w:color="auto" w:sz="0" w:space="0"/>
        </w:pBdr>
        <w:rPr>
          <w:sz w:val="24"/>
        </w:rPr>
      </w:pPr>
      <w:r>
        <w:rPr>
          <w:sz w:val="24"/>
        </w:rPr>
        <w:t>上传的资源介绍少于一百字符</w:t>
      </w:r>
    </w:p>
    <w:p>
      <w:pPr>
        <w:rPr>
          <w:sz w:val="24"/>
        </w:rPr>
      </w:pPr>
      <w:r>
        <w:rPr>
          <w:sz w:val="24"/>
        </w:rPr>
        <w:t>上传资源文章大小不超过5MB，图片大小不超过1MB，视频大小不超过100MB；</w:t>
      </w:r>
    </w:p>
    <w:p>
      <w:pPr>
        <w:rPr>
          <w:sz w:val="24"/>
        </w:rPr>
      </w:pPr>
      <w:r>
        <w:rPr>
          <w:sz w:val="24"/>
        </w:rPr>
        <w:t>课程中可包含图片，视频，文档等；</w:t>
      </w:r>
    </w:p>
    <w:p>
      <w:pPr>
        <w:rPr>
          <w:sz w:val="24"/>
        </w:rPr>
      </w:pPr>
      <w:r>
        <w:rPr>
          <w:sz w:val="24"/>
        </w:rPr>
        <w:t>资源支持主流格式，例如png,mp4等；</w:t>
      </w:r>
    </w:p>
    <w:p>
      <w:pPr>
        <w:rPr>
          <w:sz w:val="24"/>
        </w:rPr>
      </w:pPr>
      <w:r>
        <w:rPr>
          <w:sz w:val="24"/>
        </w:rPr>
        <w:t>资源需要分类（文档，视频）；</w:t>
      </w:r>
    </w:p>
    <w:p>
      <w:pPr>
        <w:pStyle w:val="5"/>
      </w:pPr>
      <w:r>
        <w:t>（3）业务约束</w:t>
      </w:r>
    </w:p>
    <w:p>
      <w:pPr>
        <w:rPr>
          <w:sz w:val="24"/>
        </w:rPr>
      </w:pPr>
      <w:r>
        <w:rPr>
          <w:sz w:val="24"/>
        </w:rPr>
        <w:t>学习者可上传图片，视频，文章，指导者可额外上传课程；</w:t>
      </w:r>
    </w:p>
    <w:p>
      <w:pPr>
        <w:rPr>
          <w:sz w:val="24"/>
        </w:rPr>
      </w:pPr>
      <w:r>
        <w:rPr>
          <w:sz w:val="24"/>
        </w:rPr>
        <w:t>资源添加后需要审核后才能公开显示；</w:t>
      </w:r>
    </w:p>
    <w:p>
      <w:pPr>
        <w:pBdr>
          <w:bottom w:val="none" w:color="auto" w:sz="0" w:space="0"/>
        </w:pBdr>
        <w:rPr>
          <w:sz w:val="24"/>
        </w:rPr>
      </w:pPr>
      <w:r>
        <w:rPr>
          <w:sz w:val="24"/>
        </w:rPr>
        <w:t>上传后，待审核和审核成功失败都需要前端的反馈，后端记录资源状态</w:t>
      </w:r>
    </w:p>
    <w:p>
      <w:pPr>
        <w:pStyle w:val="5"/>
      </w:pPr>
      <w:r>
        <w:t>（4）操作角色</w:t>
      </w:r>
    </w:p>
    <w:p>
      <w:pPr>
        <w:rPr>
          <w:sz w:val="24"/>
        </w:rPr>
      </w:pPr>
      <w:r>
        <w:rPr>
          <w:sz w:val="24"/>
        </w:rPr>
        <w:t>老师，管理员</w:t>
      </w:r>
    </w:p>
    <w:p>
      <w:pPr>
        <w:pStyle w:val="4"/>
        <w:ind w:left="0"/>
      </w:pPr>
      <w:r>
        <w:t>4.1.2. 学习资源的删除</w:t>
      </w:r>
    </w:p>
    <w:p>
      <w:pPr>
        <w:pStyle w:val="5"/>
        <w:numPr>
          <w:ilvl w:val="0"/>
          <w:numId w:val="5"/>
        </w:numPr>
      </w:pPr>
      <w:r>
        <w:t>功能概述</w:t>
      </w:r>
    </w:p>
    <w:p>
      <w:pPr>
        <w:rPr>
          <w:sz w:val="24"/>
        </w:rPr>
      </w:pPr>
      <w:r>
        <w:rPr>
          <w:sz w:val="24"/>
        </w:rPr>
        <w:t>学习者和指导者删除自己所有的学习资源</w:t>
      </w:r>
    </w:p>
    <w:p>
      <w:pPr>
        <w:pStyle w:val="5"/>
        <w:numPr>
          <w:ilvl w:val="0"/>
          <w:numId w:val="5"/>
        </w:numPr>
      </w:pPr>
      <w:r>
        <w:t>数据约束</w:t>
      </w:r>
    </w:p>
    <w:p>
      <w:pPr>
        <w:ind w:left="0"/>
        <w:rPr>
          <w:sz w:val="24"/>
        </w:rPr>
      </w:pPr>
      <w:r>
        <w:rPr>
          <w:sz w:val="24"/>
        </w:rPr>
        <w:t>资源id非空且存在；</w:t>
      </w:r>
    </w:p>
    <w:p>
      <w:pPr>
        <w:ind w:left="0"/>
        <w:rPr>
          <w:sz w:val="24"/>
        </w:rPr>
      </w:pPr>
      <w:r>
        <w:rPr>
          <w:sz w:val="24"/>
        </w:rPr>
        <w:t>资源删除不可彻底删除，只是逻辑删除，资源仍然保存</w:t>
      </w:r>
    </w:p>
    <w:p>
      <w:pPr>
        <w:pStyle w:val="5"/>
        <w:ind w:left="0"/>
      </w:pPr>
      <w:r>
        <w:t>（3）业务约束</w:t>
      </w:r>
    </w:p>
    <w:p>
      <w:pPr>
        <w:pBdr>
          <w:bottom w:val="none" w:color="auto" w:sz="0" w:space="0"/>
        </w:pBdr>
        <w:rPr>
          <w:sz w:val="24"/>
        </w:rPr>
      </w:pPr>
      <w:r>
        <w:rPr>
          <w:sz w:val="24"/>
        </w:rPr>
        <w:t>只能删除自己上传的资源；</w:t>
      </w:r>
    </w:p>
    <w:p>
      <w:pPr>
        <w:rPr>
          <w:sz w:val="24"/>
        </w:rPr>
      </w:pPr>
      <w:r>
        <w:rPr>
          <w:sz w:val="24"/>
        </w:rPr>
        <w:t>删除无需审核，但是资源仍然在后台保存；</w:t>
      </w:r>
    </w:p>
    <w:p>
      <w:pPr>
        <w:pBdr>
          <w:bottom w:val="none" w:color="auto" w:sz="0" w:space="0"/>
        </w:pBdr>
        <w:rPr>
          <w:sz w:val="24"/>
        </w:rPr>
      </w:pPr>
      <w:r>
        <w:rPr>
          <w:sz w:val="24"/>
        </w:rPr>
        <w:t>点击删除需要在前台确认；</w:t>
      </w:r>
    </w:p>
    <w:p>
      <w:pPr>
        <w:rPr>
          <w:sz w:val="24"/>
        </w:rPr>
      </w:pPr>
      <w:r>
        <w:rPr>
          <w:sz w:val="24"/>
        </w:rPr>
        <w:t>删除成功或失败后需要前台反馈；</w:t>
      </w:r>
    </w:p>
    <w:p>
      <w:pPr>
        <w:pStyle w:val="5"/>
      </w:pPr>
      <w:r>
        <w:t>（4）操作角色</w:t>
      </w:r>
    </w:p>
    <w:p>
      <w:pPr>
        <w:rPr>
          <w:rFonts w:hint="eastAsia"/>
        </w:rPr>
      </w:pPr>
      <w:r>
        <w:rPr>
          <w:rFonts w:hint="eastAsia"/>
        </w:rPr>
        <w:t>学生，老师</w:t>
      </w:r>
    </w:p>
    <w:p>
      <w:pPr>
        <w:pStyle w:val="4"/>
        <w:ind w:left="0"/>
        <w:rPr>
          <w:rFonts w:hint="eastAsia"/>
        </w:rPr>
      </w:pPr>
      <w:r>
        <w:rPr>
          <w:rFonts w:hint="eastAsia"/>
        </w:rPr>
        <w:t>4.1.3. 学习资源的的修改</w:t>
      </w:r>
    </w:p>
    <w:p>
      <w:pPr>
        <w:pStyle w:val="5"/>
        <w:numPr>
          <w:ilvl w:val="0"/>
          <w:numId w:val="6"/>
        </w:numPr>
      </w:pPr>
      <w:r>
        <w:t>功能概述</w:t>
      </w:r>
    </w:p>
    <w:p>
      <w:pPr>
        <w:rPr>
          <w:sz w:val="24"/>
        </w:rPr>
      </w:pPr>
      <w:r>
        <w:rPr>
          <w:sz w:val="24"/>
        </w:rPr>
        <w:t>学习者和指导者对学习资源进行修改</w:t>
      </w:r>
    </w:p>
    <w:p>
      <w:pPr>
        <w:pStyle w:val="5"/>
        <w:numPr>
          <w:ilvl w:val="0"/>
          <w:numId w:val="6"/>
        </w:numPr>
      </w:pPr>
      <w:r>
        <w:t>数据约束</w:t>
      </w:r>
    </w:p>
    <w:p>
      <w:pPr>
        <w:rPr>
          <w:sz w:val="24"/>
        </w:rPr>
      </w:pPr>
      <w:r>
        <w:rPr>
          <w:sz w:val="24"/>
        </w:rPr>
        <w:t>资源id非空且存在；</w:t>
      </w:r>
    </w:p>
    <w:p>
      <w:pPr>
        <w:rPr>
          <w:sz w:val="24"/>
        </w:rPr>
      </w:pPr>
      <w:r>
        <w:rPr>
          <w:sz w:val="24"/>
        </w:rPr>
        <w:t>学习资源修改同学习资源添加数据约束；</w:t>
      </w:r>
    </w:p>
    <w:p>
      <w:pPr>
        <w:rPr>
          <w:sz w:val="24"/>
        </w:rPr>
      </w:pPr>
      <w:r>
        <w:rPr>
          <w:sz w:val="24"/>
        </w:rPr>
        <w:t>在后台自动更新资源修改时间</w:t>
      </w:r>
    </w:p>
    <w:p>
      <w:pPr>
        <w:pStyle w:val="5"/>
        <w:numPr>
          <w:ilvl w:val="0"/>
          <w:numId w:val="6"/>
        </w:numPr>
      </w:pPr>
      <w:r>
        <w:t>业务约束</w:t>
      </w:r>
    </w:p>
    <w:p>
      <w:pPr>
        <w:rPr>
          <w:sz w:val="24"/>
        </w:rPr>
      </w:pPr>
      <w:r>
        <w:rPr>
          <w:sz w:val="24"/>
        </w:rPr>
        <w:t>先上传才能修改；</w:t>
      </w:r>
    </w:p>
    <w:p>
      <w:pPr>
        <w:rPr>
          <w:sz w:val="24"/>
        </w:rPr>
      </w:pPr>
      <w:r>
        <w:rPr>
          <w:sz w:val="24"/>
        </w:rPr>
        <w:t>只能修改自己上传的资源；</w:t>
      </w:r>
    </w:p>
    <w:p>
      <w:pPr>
        <w:rPr>
          <w:sz w:val="24"/>
        </w:rPr>
      </w:pPr>
      <w:r>
        <w:rPr>
          <w:sz w:val="24"/>
        </w:rPr>
        <w:t>修改需要前台确认和成败反馈</w:t>
      </w:r>
    </w:p>
    <w:p>
      <w:pPr>
        <w:pStyle w:val="5"/>
        <w:numPr>
          <w:ilvl w:val="0"/>
          <w:numId w:val="6"/>
        </w:numPr>
      </w:pPr>
      <w:r>
        <w:t>操作角色</w:t>
      </w:r>
    </w:p>
    <w:p>
      <w:pPr>
        <w:rPr>
          <w:sz w:val="24"/>
        </w:rPr>
      </w:pPr>
      <w:r>
        <w:rPr>
          <w:sz w:val="24"/>
        </w:rPr>
        <w:t>学生，老师</w:t>
      </w:r>
    </w:p>
    <w:p>
      <w:pPr>
        <w:pStyle w:val="4"/>
        <w:ind w:left="0"/>
      </w:pPr>
      <w:r>
        <w:t>4.1.4. 学习资源的查询</w:t>
      </w:r>
    </w:p>
    <w:p>
      <w:pPr>
        <w:pStyle w:val="5"/>
        <w:numPr>
          <w:ilvl w:val="0"/>
          <w:numId w:val="7"/>
        </w:numPr>
      </w:pPr>
      <w:r>
        <w:t>功能概述</w:t>
      </w:r>
    </w:p>
    <w:p>
      <w:pPr>
        <w:rPr>
          <w:sz w:val="24"/>
        </w:rPr>
      </w:pPr>
      <w:r>
        <w:rPr>
          <w:sz w:val="24"/>
        </w:rPr>
        <w:t>通过关键词和分类等检索学习资源</w:t>
      </w:r>
    </w:p>
    <w:p>
      <w:pPr>
        <w:pStyle w:val="5"/>
        <w:numPr>
          <w:ilvl w:val="0"/>
          <w:numId w:val="7"/>
        </w:numPr>
      </w:pPr>
      <w:r>
        <w:t>数据约束</w:t>
      </w:r>
    </w:p>
    <w:p>
      <w:pPr>
        <w:rPr>
          <w:sz w:val="24"/>
        </w:rPr>
      </w:pPr>
      <w:r>
        <w:rPr>
          <w:sz w:val="24"/>
        </w:rPr>
        <w:t>检索输入非空；</w:t>
      </w:r>
    </w:p>
    <w:p>
      <w:pPr>
        <w:rPr>
          <w:sz w:val="24"/>
        </w:rPr>
      </w:pPr>
      <w:r>
        <w:rPr>
          <w:sz w:val="24"/>
        </w:rPr>
        <w:t>若检索数据为空，则按照热度排序；</w:t>
      </w:r>
    </w:p>
    <w:p>
      <w:pPr>
        <w:rPr>
          <w:sz w:val="24"/>
        </w:rPr>
      </w:pPr>
      <w:r>
        <w:rPr>
          <w:sz w:val="24"/>
        </w:rPr>
        <w:t>支持模糊匹配，和动态匹配</w:t>
      </w:r>
    </w:p>
    <w:p>
      <w:pPr>
        <w:pStyle w:val="5"/>
        <w:numPr>
          <w:ilvl w:val="0"/>
          <w:numId w:val="7"/>
        </w:numPr>
      </w:pPr>
      <w:r>
        <w:t>业务约束</w:t>
      </w:r>
    </w:p>
    <w:p>
      <w:pPr>
        <w:rPr>
          <w:sz w:val="24"/>
        </w:rPr>
      </w:pPr>
      <w:r>
        <w:rPr>
          <w:sz w:val="24"/>
        </w:rPr>
        <w:t>只能查询到已经通过审核的资源；</w:t>
      </w:r>
    </w:p>
    <w:p>
      <w:pPr>
        <w:pBdr>
          <w:bottom w:val="none" w:color="auto" w:sz="0" w:space="0"/>
        </w:pBdr>
        <w:ind w:left="0"/>
        <w:rPr>
          <w:sz w:val="24"/>
        </w:rPr>
      </w:pPr>
      <w:r>
        <w:rPr>
          <w:sz w:val="24"/>
        </w:rPr>
        <w:t>查询出来的数据要按照相应规则分类和进行排序</w:t>
      </w:r>
    </w:p>
    <w:p>
      <w:pPr>
        <w:pStyle w:val="5"/>
        <w:numPr>
          <w:ilvl w:val="0"/>
          <w:numId w:val="7"/>
        </w:numPr>
      </w:pPr>
      <w:r>
        <w:t>操作角色</w:t>
      </w:r>
    </w:p>
    <w:p>
      <w:pPr>
        <w:rPr>
          <w:sz w:val="24"/>
        </w:rPr>
      </w:pPr>
      <w:r>
        <w:rPr>
          <w:sz w:val="24"/>
        </w:rPr>
        <w:t>学习者，指导者</w:t>
      </w:r>
    </w:p>
    <w:p>
      <w:pPr>
        <w:pStyle w:val="3"/>
        <w:numPr>
          <w:ilvl w:val="0"/>
          <w:numId w:val="0"/>
        </w:numPr>
        <w:bidi w:val="0"/>
      </w:pPr>
      <w:r>
        <w:rPr>
          <w:rFonts w:hint="eastAsia"/>
          <w:lang w:val="en-US" w:eastAsia="zh-CN"/>
        </w:rPr>
        <w:t>4.2.</w:t>
      </w:r>
      <w:r>
        <w:t>院校信息模块</w:t>
      </w:r>
    </w:p>
    <w:p>
      <w:pPr>
        <w:pStyle w:val="4"/>
        <w:numPr>
          <w:ilvl w:val="0"/>
          <w:numId w:val="0"/>
        </w:numPr>
      </w:pPr>
      <w:r>
        <w:rPr>
          <w:rFonts w:hint="eastAsia"/>
          <w:lang w:val="en-US" w:eastAsia="zh-CN"/>
        </w:rPr>
        <w:t xml:space="preserve">4.2.1. </w:t>
      </w:r>
      <w:r>
        <w:t>院校信息添加</w:t>
      </w:r>
    </w:p>
    <w:p>
      <w:pPr>
        <w:pStyle w:val="5"/>
        <w:numPr>
          <w:ilvl w:val="0"/>
          <w:numId w:val="8"/>
        </w:numPr>
      </w:pPr>
      <w:r>
        <w:t>功能概述</w:t>
      </w:r>
    </w:p>
    <w:p>
      <w:pPr>
        <w:rPr>
          <w:sz w:val="24"/>
        </w:rPr>
      </w:pPr>
      <w:r>
        <w:rPr>
          <w:sz w:val="24"/>
        </w:rPr>
        <w:t>添加各大院校信息</w:t>
      </w:r>
    </w:p>
    <w:p>
      <w:pPr>
        <w:pStyle w:val="5"/>
        <w:numPr>
          <w:ilvl w:val="0"/>
          <w:numId w:val="8"/>
        </w:numPr>
      </w:pPr>
      <w:r>
        <w:t>数据约束</w:t>
      </w:r>
    </w:p>
    <w:p>
      <w:pPr>
        <w:rPr>
          <w:sz w:val="24"/>
        </w:rPr>
      </w:pPr>
      <w:r>
        <w:rPr>
          <w:sz w:val="24"/>
        </w:rPr>
        <w:t>文字UTF-8格式；</w:t>
      </w:r>
    </w:p>
    <w:p>
      <w:pPr>
        <w:rPr>
          <w:sz w:val="24"/>
        </w:rPr>
      </w:pPr>
      <w:r>
        <w:rPr>
          <w:sz w:val="24"/>
        </w:rPr>
        <w:t>其他数据支持主流格式；</w:t>
      </w:r>
    </w:p>
    <w:p>
      <w:pPr>
        <w:rPr>
          <w:sz w:val="24"/>
        </w:rPr>
      </w:pPr>
      <w:r>
        <w:rPr>
          <w:sz w:val="24"/>
        </w:rPr>
        <w:t>内容合法合规，数据源为各大院校官网；</w:t>
      </w:r>
    </w:p>
    <w:p>
      <w:pPr>
        <w:rPr>
          <w:sz w:val="24"/>
        </w:rPr>
      </w:pPr>
      <w:r>
        <w:rPr>
          <w:sz w:val="24"/>
        </w:rPr>
        <w:t>记录更新方式；</w:t>
      </w:r>
    </w:p>
    <w:p>
      <w:pPr>
        <w:rPr>
          <w:sz w:val="24"/>
        </w:rPr>
      </w:pPr>
      <w:r>
        <w:rPr>
          <w:sz w:val="24"/>
        </w:rPr>
        <w:t>自动更新添加时间和更新时间</w:t>
      </w:r>
    </w:p>
    <w:p>
      <w:pPr>
        <w:pStyle w:val="5"/>
        <w:numPr>
          <w:ilvl w:val="0"/>
          <w:numId w:val="8"/>
        </w:numPr>
      </w:pPr>
      <w:r>
        <w:t>业务约束</w:t>
      </w:r>
    </w:p>
    <w:p>
      <w:pPr>
        <w:rPr>
          <w:sz w:val="24"/>
        </w:rPr>
      </w:pPr>
      <w:r>
        <w:rPr>
          <w:sz w:val="24"/>
        </w:rPr>
        <w:t>只有管理者有权手动导入或者系统自动导入院校信息；</w:t>
      </w:r>
    </w:p>
    <w:p>
      <w:pPr>
        <w:rPr>
          <w:sz w:val="24"/>
        </w:rPr>
      </w:pPr>
      <w:r>
        <w:rPr>
          <w:sz w:val="24"/>
        </w:rPr>
        <w:t>管理者手动导入院校信息后需要前台反馈成败；</w:t>
      </w:r>
    </w:p>
    <w:p>
      <w:pPr>
        <w:rPr>
          <w:sz w:val="24"/>
        </w:rPr>
      </w:pPr>
      <w:r>
        <w:rPr>
          <w:sz w:val="24"/>
        </w:rPr>
        <w:t>需要记录导入信息的时间和方式（管理者或系统）；</w:t>
      </w:r>
    </w:p>
    <w:p>
      <w:pPr>
        <w:rPr>
          <w:sz w:val="24"/>
        </w:rPr>
      </w:pPr>
      <w:r>
        <w:rPr>
          <w:sz w:val="24"/>
        </w:rPr>
        <w:t>需记录信息各个版本；</w:t>
      </w:r>
    </w:p>
    <w:p>
      <w:pPr>
        <w:pStyle w:val="5"/>
        <w:numPr>
          <w:ilvl w:val="0"/>
          <w:numId w:val="8"/>
        </w:numPr>
      </w:pPr>
      <w:r>
        <w:t>操作角色</w:t>
      </w:r>
    </w:p>
    <w:p>
      <w:pPr>
        <w:rPr>
          <w:sz w:val="24"/>
        </w:rPr>
      </w:pPr>
      <w:r>
        <w:rPr>
          <w:sz w:val="24"/>
        </w:rPr>
        <w:t>管理者</w:t>
      </w:r>
    </w:p>
    <w:p>
      <w:pPr>
        <w:pStyle w:val="4"/>
        <w:numPr>
          <w:ilvl w:val="0"/>
          <w:numId w:val="0"/>
        </w:numPr>
      </w:pPr>
      <w:r>
        <w:rPr>
          <w:rFonts w:hint="eastAsia"/>
          <w:lang w:val="en-US" w:eastAsia="zh-CN"/>
        </w:rPr>
        <w:t xml:space="preserve">4.2.2. </w:t>
      </w:r>
      <w:r>
        <w:t>院校信息的删除</w:t>
      </w:r>
    </w:p>
    <w:p>
      <w:pPr>
        <w:pStyle w:val="5"/>
        <w:numPr>
          <w:ilvl w:val="0"/>
          <w:numId w:val="9"/>
        </w:numPr>
      </w:pPr>
      <w:r>
        <w:t>功能概述</w:t>
      </w:r>
    </w:p>
    <w:p>
      <w:pPr>
        <w:rPr>
          <w:sz w:val="24"/>
        </w:rPr>
      </w:pPr>
      <w:r>
        <w:rPr>
          <w:sz w:val="24"/>
        </w:rPr>
        <w:t>删除院校的某些信息</w:t>
      </w:r>
    </w:p>
    <w:p>
      <w:pPr>
        <w:pStyle w:val="5"/>
        <w:numPr>
          <w:ilvl w:val="0"/>
          <w:numId w:val="9"/>
        </w:numPr>
      </w:pPr>
      <w:r>
        <w:t>数据约束</w:t>
      </w:r>
    </w:p>
    <w:p>
      <w:pPr>
        <w:pBdr>
          <w:bottom w:val="none" w:color="auto" w:sz="0" w:space="0"/>
        </w:pBdr>
        <w:rPr>
          <w:sz w:val="24"/>
        </w:rPr>
      </w:pPr>
      <w:r>
        <w:rPr>
          <w:sz w:val="24"/>
        </w:rPr>
        <w:t>院校信息id非空且存在；</w:t>
      </w:r>
    </w:p>
    <w:p>
      <w:pPr>
        <w:ind w:left="0"/>
        <w:rPr>
          <w:sz w:val="24"/>
        </w:rPr>
      </w:pPr>
      <w:r>
        <w:rPr>
          <w:sz w:val="24"/>
        </w:rPr>
        <w:t>院校信息只可逻辑删除</w:t>
      </w:r>
    </w:p>
    <w:p>
      <w:pPr>
        <w:pStyle w:val="5"/>
        <w:ind w:left="0"/>
      </w:pPr>
      <w:r>
        <w:t>（3）业务约束</w:t>
      </w:r>
    </w:p>
    <w:p>
      <w:pPr>
        <w:rPr>
          <w:sz w:val="24"/>
        </w:rPr>
      </w:pPr>
      <w:r>
        <w:rPr>
          <w:sz w:val="24"/>
        </w:rPr>
        <w:t>只有管理者手动删除或者系统自动检测删除院校的某些信息；</w:t>
      </w:r>
    </w:p>
    <w:p>
      <w:pPr>
        <w:rPr>
          <w:sz w:val="24"/>
        </w:rPr>
      </w:pPr>
      <w:r>
        <w:rPr>
          <w:sz w:val="24"/>
        </w:rPr>
        <w:t>管理者手动删除需要前台反馈，确认以及成败；</w:t>
      </w:r>
    </w:p>
    <w:p>
      <w:pPr>
        <w:pStyle w:val="5"/>
        <w:ind w:left="0"/>
      </w:pPr>
      <w:r>
        <w:t>（4）操作角色</w:t>
      </w:r>
    </w:p>
    <w:p>
      <w:pPr>
        <w:rPr>
          <w:sz w:val="24"/>
        </w:rPr>
      </w:pPr>
      <w:r>
        <w:rPr>
          <w:sz w:val="24"/>
        </w:rPr>
        <w:t>管理者</w:t>
      </w:r>
    </w:p>
    <w:p>
      <w:pPr>
        <w:rPr>
          <w:rFonts w:hint="eastAsia"/>
        </w:rPr>
      </w:pPr>
    </w:p>
    <w:p>
      <w:pPr>
        <w:pStyle w:val="4"/>
        <w:numPr>
          <w:ilvl w:val="0"/>
          <w:numId w:val="0"/>
        </w:numPr>
        <w:rPr>
          <w:rFonts w:hint="eastAsia" w:ascii="宋体" w:hAnsi="宋体" w:eastAsia="宋体" w:cs="宋体"/>
          <w:b/>
        </w:rPr>
      </w:pPr>
      <w:r>
        <w:rPr>
          <w:rFonts w:hint="eastAsia" w:ascii="宋体" w:hAnsi="宋体" w:eastAsia="宋体" w:cs="宋体"/>
          <w:b/>
          <w:lang w:val="en-US" w:eastAsia="zh-CN"/>
        </w:rPr>
        <w:t xml:space="preserve">4.2.3. </w:t>
      </w:r>
      <w:r>
        <w:rPr>
          <w:rFonts w:hint="eastAsia" w:ascii="宋体" w:hAnsi="宋体" w:eastAsia="宋体" w:cs="宋体"/>
          <w:b/>
        </w:rPr>
        <w:t>院校信息的的修改</w:t>
      </w:r>
    </w:p>
    <w:p>
      <w:pPr>
        <w:pStyle w:val="5"/>
        <w:numPr>
          <w:ilvl w:val="0"/>
          <w:numId w:val="10"/>
        </w:numPr>
      </w:pPr>
      <w:r>
        <w:t>功能概述</w:t>
      </w:r>
    </w:p>
    <w:p>
      <w:pPr>
        <w:rPr>
          <w:sz w:val="24"/>
        </w:rPr>
      </w:pPr>
      <w:r>
        <w:rPr>
          <w:sz w:val="24"/>
        </w:rPr>
        <w:t>院校信息的某些信息更新</w:t>
      </w:r>
    </w:p>
    <w:p>
      <w:pPr>
        <w:pStyle w:val="5"/>
        <w:numPr>
          <w:ilvl w:val="0"/>
          <w:numId w:val="10"/>
        </w:numPr>
      </w:pPr>
      <w:r>
        <w:t>数据约束</w:t>
      </w:r>
    </w:p>
    <w:p>
      <w:pPr>
        <w:rPr>
          <w:sz w:val="24"/>
        </w:rPr>
      </w:pPr>
      <w:r>
        <w:rPr>
          <w:sz w:val="24"/>
        </w:rPr>
        <w:t>院校信息id非空且存在；</w:t>
      </w:r>
    </w:p>
    <w:p>
      <w:pPr>
        <w:rPr>
          <w:sz w:val="24"/>
        </w:rPr>
      </w:pPr>
      <w:r>
        <w:rPr>
          <w:sz w:val="24"/>
        </w:rPr>
        <w:t>更新同添加约束；</w:t>
      </w:r>
    </w:p>
    <w:p>
      <w:pPr>
        <w:rPr>
          <w:sz w:val="24"/>
        </w:rPr>
      </w:pPr>
      <w:r>
        <w:rPr>
          <w:sz w:val="24"/>
        </w:rPr>
        <w:t>需记录修改时间和方式</w:t>
      </w:r>
    </w:p>
    <w:p>
      <w:pPr>
        <w:pStyle w:val="5"/>
        <w:numPr>
          <w:ilvl w:val="0"/>
          <w:numId w:val="10"/>
        </w:numPr>
      </w:pPr>
      <w:r>
        <w:t>业务约束</w:t>
      </w:r>
    </w:p>
    <w:p>
      <w:pPr>
        <w:rPr>
          <w:sz w:val="24"/>
        </w:rPr>
      </w:pPr>
      <w:r>
        <w:rPr>
          <w:sz w:val="24"/>
        </w:rPr>
        <w:t>只有管理员手动修改或者系统自动更新院校信息；</w:t>
      </w:r>
    </w:p>
    <w:p>
      <w:pPr>
        <w:rPr>
          <w:sz w:val="24"/>
        </w:rPr>
      </w:pPr>
      <w:r>
        <w:rPr>
          <w:sz w:val="24"/>
        </w:rPr>
        <w:t>手动方式需要前台确认和成败反馈</w:t>
      </w:r>
    </w:p>
    <w:p>
      <w:pPr>
        <w:pStyle w:val="5"/>
        <w:numPr>
          <w:ilvl w:val="0"/>
          <w:numId w:val="10"/>
        </w:numPr>
      </w:pPr>
      <w:r>
        <w:t>操作角色</w:t>
      </w:r>
    </w:p>
    <w:p>
      <w:pPr>
        <w:rPr>
          <w:sz w:val="24"/>
        </w:rPr>
      </w:pPr>
      <w:r>
        <w:rPr>
          <w:sz w:val="24"/>
        </w:rPr>
        <w:t>管理者</w:t>
      </w:r>
    </w:p>
    <w:p>
      <w:pPr>
        <w:pStyle w:val="4"/>
        <w:numPr>
          <w:ilvl w:val="0"/>
          <w:numId w:val="0"/>
        </w:numPr>
      </w:pPr>
      <w:r>
        <w:rPr>
          <w:rFonts w:hint="eastAsia"/>
          <w:lang w:val="en-US" w:eastAsia="zh-CN"/>
        </w:rPr>
        <w:t xml:space="preserve">4.2.4. </w:t>
      </w:r>
      <w:r>
        <w:t>院校信息的查询</w:t>
      </w:r>
    </w:p>
    <w:p>
      <w:pPr>
        <w:pStyle w:val="5"/>
        <w:numPr>
          <w:ilvl w:val="0"/>
          <w:numId w:val="11"/>
        </w:numPr>
      </w:pPr>
      <w:r>
        <w:t>功能概述</w:t>
      </w:r>
    </w:p>
    <w:p>
      <w:pPr>
        <w:rPr>
          <w:sz w:val="24"/>
        </w:rPr>
      </w:pPr>
      <w:r>
        <w:rPr>
          <w:sz w:val="24"/>
        </w:rPr>
        <w:t>院校信息检索获得招生信息和专业信息等</w:t>
      </w:r>
    </w:p>
    <w:p>
      <w:pPr>
        <w:pStyle w:val="5"/>
        <w:numPr>
          <w:ilvl w:val="0"/>
          <w:numId w:val="11"/>
        </w:numPr>
      </w:pPr>
      <w:r>
        <w:t>数据约束</w:t>
      </w:r>
    </w:p>
    <w:p>
      <w:pPr>
        <w:ind w:left="0"/>
        <w:rPr>
          <w:sz w:val="24"/>
        </w:rPr>
      </w:pPr>
      <w:r>
        <w:rPr>
          <w:sz w:val="24"/>
        </w:rPr>
        <w:t>关键词和分类数据不能全空；</w:t>
      </w:r>
    </w:p>
    <w:p>
      <w:pPr>
        <w:pBdr>
          <w:bottom w:val="none" w:color="auto" w:sz="0" w:space="0"/>
        </w:pBdr>
        <w:ind w:left="0"/>
        <w:rPr>
          <w:sz w:val="24"/>
        </w:rPr>
      </w:pPr>
      <w:r>
        <w:rPr>
          <w:sz w:val="24"/>
        </w:rPr>
        <w:t>支持模糊匹配和动态匹配</w:t>
      </w:r>
    </w:p>
    <w:p>
      <w:pPr>
        <w:pStyle w:val="5"/>
        <w:ind w:left="0"/>
      </w:pPr>
      <w:r>
        <w:t>（3）业务约束</w:t>
      </w:r>
    </w:p>
    <w:p>
      <w:pPr>
        <w:rPr>
          <w:sz w:val="24"/>
        </w:rPr>
      </w:pPr>
      <w:r>
        <w:rPr>
          <w:sz w:val="24"/>
        </w:rPr>
        <w:t>可以通过关键词和分类信息结合进行检索院校信息；</w:t>
      </w:r>
    </w:p>
    <w:p>
      <w:pPr>
        <w:rPr>
          <w:sz w:val="24"/>
        </w:rPr>
      </w:pPr>
      <w:r>
        <w:rPr>
          <w:sz w:val="24"/>
        </w:rPr>
        <w:t>检索结果需要分类或排序，并在前台反馈</w:t>
      </w:r>
    </w:p>
    <w:p>
      <w:pPr>
        <w:pStyle w:val="5"/>
        <w:ind w:left="0"/>
      </w:pPr>
      <w:r>
        <w:t>（4）操作角色</w:t>
      </w:r>
    </w:p>
    <w:p>
      <w:pPr>
        <w:pBdr>
          <w:bottom w:val="none" w:color="auto" w:sz="0" w:space="0"/>
        </w:pBdr>
        <w:rPr>
          <w:sz w:val="24"/>
        </w:rPr>
      </w:pPr>
      <w:r>
        <w:rPr>
          <w:sz w:val="24"/>
        </w:rPr>
        <w:t>学习者，指导者</w:t>
      </w:r>
    </w:p>
    <w:p>
      <w:pPr>
        <w:pStyle w:val="3"/>
        <w:numPr>
          <w:ilvl w:val="0"/>
          <w:numId w:val="0"/>
        </w:numPr>
      </w:pPr>
      <w:r>
        <w:rPr>
          <w:rFonts w:hint="eastAsia"/>
          <w:lang w:val="en-US" w:eastAsia="zh-CN"/>
        </w:rPr>
        <w:t xml:space="preserve">4.3. </w:t>
      </w:r>
      <w:r>
        <w:t>政策法规模块</w:t>
      </w:r>
    </w:p>
    <w:p>
      <w:pPr>
        <w:pStyle w:val="4"/>
        <w:numPr>
          <w:ilvl w:val="0"/>
          <w:numId w:val="0"/>
        </w:numPr>
      </w:pPr>
      <w:r>
        <w:rPr>
          <w:rFonts w:hint="eastAsia"/>
          <w:lang w:val="en-US" w:eastAsia="zh-CN"/>
        </w:rPr>
        <w:t xml:space="preserve">4.3.1. </w:t>
      </w:r>
      <w:r>
        <w:t>政策法规添加</w:t>
      </w:r>
    </w:p>
    <w:p>
      <w:pPr>
        <w:pStyle w:val="5"/>
        <w:numPr>
          <w:ilvl w:val="0"/>
          <w:numId w:val="12"/>
        </w:numPr>
      </w:pPr>
      <w:r>
        <w:t>功能概述</w:t>
      </w:r>
    </w:p>
    <w:p>
      <w:pPr>
        <w:rPr>
          <w:sz w:val="24"/>
        </w:rPr>
      </w:pPr>
      <w:r>
        <w:rPr>
          <w:sz w:val="24"/>
        </w:rPr>
        <w:t>添加考生相关考区的政策法规</w:t>
      </w:r>
    </w:p>
    <w:p>
      <w:pPr>
        <w:pStyle w:val="5"/>
        <w:numPr>
          <w:ilvl w:val="0"/>
          <w:numId w:val="12"/>
        </w:numPr>
      </w:pPr>
      <w:r>
        <w:t>数据约束</w:t>
      </w:r>
    </w:p>
    <w:p>
      <w:pPr>
        <w:rPr>
          <w:sz w:val="24"/>
        </w:rPr>
      </w:pPr>
      <w:r>
        <w:rPr>
          <w:sz w:val="24"/>
        </w:rPr>
        <w:t>文档UTF-8格式；</w:t>
      </w:r>
    </w:p>
    <w:p>
      <w:pPr>
        <w:rPr>
          <w:sz w:val="24"/>
        </w:rPr>
      </w:pPr>
      <w:r>
        <w:rPr>
          <w:sz w:val="24"/>
        </w:rPr>
        <w:t>其他数据支持主流格式；</w:t>
      </w:r>
    </w:p>
    <w:p>
      <w:pPr>
        <w:pBdr>
          <w:bottom w:val="none" w:color="auto" w:sz="0" w:space="0"/>
        </w:pBdr>
        <w:rPr>
          <w:sz w:val="24"/>
        </w:rPr>
      </w:pPr>
      <w:r>
        <w:rPr>
          <w:sz w:val="24"/>
        </w:rPr>
        <w:t>数据源来自官方网站，合法合规</w:t>
      </w:r>
    </w:p>
    <w:p>
      <w:pPr>
        <w:pStyle w:val="5"/>
        <w:numPr>
          <w:ilvl w:val="0"/>
          <w:numId w:val="12"/>
        </w:numPr>
      </w:pPr>
      <w:r>
        <w:t>业务约束</w:t>
      </w:r>
    </w:p>
    <w:p>
      <w:pPr>
        <w:rPr>
          <w:sz w:val="24"/>
        </w:rPr>
      </w:pPr>
      <w:r>
        <w:rPr>
          <w:sz w:val="24"/>
        </w:rPr>
        <w:t>只能由管理者手动或者系统自动添加；</w:t>
      </w:r>
    </w:p>
    <w:p>
      <w:pPr>
        <w:rPr>
          <w:sz w:val="24"/>
        </w:rPr>
      </w:pPr>
      <w:r>
        <w:rPr>
          <w:sz w:val="24"/>
        </w:rPr>
        <w:t>添加后需要自动更新添加和修改的时间；</w:t>
      </w:r>
    </w:p>
    <w:p>
      <w:pPr>
        <w:rPr>
          <w:sz w:val="24"/>
        </w:rPr>
      </w:pPr>
      <w:r>
        <w:rPr>
          <w:sz w:val="24"/>
        </w:rPr>
        <w:t>记录更新方式；</w:t>
      </w:r>
    </w:p>
    <w:p>
      <w:pPr>
        <w:pBdr>
          <w:bottom w:val="none" w:color="auto" w:sz="0" w:space="0"/>
        </w:pBdr>
        <w:rPr>
          <w:sz w:val="24"/>
        </w:rPr>
      </w:pPr>
      <w:r>
        <w:rPr>
          <w:sz w:val="24"/>
        </w:rPr>
        <w:t>前台成败反馈</w:t>
      </w:r>
    </w:p>
    <w:p>
      <w:pPr>
        <w:pStyle w:val="5"/>
        <w:numPr>
          <w:ilvl w:val="0"/>
          <w:numId w:val="12"/>
        </w:numPr>
      </w:pPr>
      <w:r>
        <w:t>操作角色</w:t>
      </w:r>
    </w:p>
    <w:p>
      <w:pPr>
        <w:rPr>
          <w:sz w:val="24"/>
        </w:rPr>
      </w:pPr>
      <w:r>
        <w:rPr>
          <w:sz w:val="24"/>
        </w:rPr>
        <w:t>管理者</w:t>
      </w:r>
    </w:p>
    <w:p>
      <w:pPr>
        <w:pStyle w:val="4"/>
        <w:numPr>
          <w:ilvl w:val="0"/>
          <w:numId w:val="0"/>
        </w:numPr>
      </w:pPr>
      <w:r>
        <w:rPr>
          <w:rFonts w:hint="eastAsia"/>
          <w:lang w:val="en-US" w:eastAsia="zh-CN"/>
        </w:rPr>
        <w:t xml:space="preserve">4.3.2. </w:t>
      </w:r>
      <w:r>
        <w:t>政策法规的删除</w:t>
      </w:r>
    </w:p>
    <w:p>
      <w:pPr>
        <w:pStyle w:val="5"/>
        <w:numPr>
          <w:ilvl w:val="0"/>
          <w:numId w:val="13"/>
        </w:numPr>
      </w:pPr>
      <w:r>
        <w:t>功能概述</w:t>
      </w:r>
    </w:p>
    <w:p>
      <w:pPr>
        <w:rPr>
          <w:sz w:val="24"/>
        </w:rPr>
      </w:pPr>
      <w:r>
        <w:rPr>
          <w:sz w:val="24"/>
        </w:rPr>
        <w:t>相关政策法规过期或失效后删除</w:t>
      </w:r>
    </w:p>
    <w:p>
      <w:pPr>
        <w:pStyle w:val="5"/>
        <w:numPr>
          <w:ilvl w:val="0"/>
          <w:numId w:val="13"/>
        </w:numPr>
      </w:pPr>
      <w:r>
        <w:t>数据约束</w:t>
      </w:r>
    </w:p>
    <w:p>
      <w:pPr>
        <w:ind w:left="0"/>
        <w:rPr>
          <w:sz w:val="24"/>
        </w:rPr>
      </w:pPr>
      <w:r>
        <w:rPr>
          <w:sz w:val="24"/>
        </w:rPr>
        <w:t>政策法规id非空且存在</w:t>
      </w:r>
    </w:p>
    <w:p>
      <w:pPr>
        <w:pStyle w:val="5"/>
        <w:ind w:left="0"/>
      </w:pPr>
      <w:r>
        <w:t>（3）业务约束</w:t>
      </w:r>
    </w:p>
    <w:p>
      <w:pPr>
        <w:rPr>
          <w:sz w:val="24"/>
        </w:rPr>
      </w:pPr>
      <w:r>
        <w:rPr>
          <w:sz w:val="24"/>
        </w:rPr>
        <w:t>只有管理员或系统自动删除政策法规（失效）；</w:t>
      </w:r>
    </w:p>
    <w:p>
      <w:pPr>
        <w:rPr>
          <w:sz w:val="24"/>
        </w:rPr>
      </w:pPr>
      <w:r>
        <w:rPr>
          <w:sz w:val="24"/>
        </w:rPr>
        <w:t>删除需要前台确认和成败反馈</w:t>
      </w:r>
    </w:p>
    <w:p>
      <w:pPr>
        <w:pStyle w:val="5"/>
        <w:ind w:left="0"/>
      </w:pPr>
      <w:r>
        <w:t>（4）操作角色</w:t>
      </w:r>
    </w:p>
    <w:p>
      <w:pPr>
        <w:pBdr>
          <w:bottom w:val="none" w:color="auto" w:sz="0" w:space="0"/>
        </w:pBdr>
        <w:rPr>
          <w:sz w:val="24"/>
        </w:rPr>
      </w:pPr>
      <w:r>
        <w:rPr>
          <w:sz w:val="24"/>
        </w:rPr>
        <w:t>管理者</w:t>
      </w:r>
    </w:p>
    <w:p>
      <w:pPr>
        <w:pStyle w:val="4"/>
        <w:numPr>
          <w:ilvl w:val="0"/>
          <w:numId w:val="0"/>
        </w:numPr>
        <w:rPr>
          <w:rFonts w:hint="eastAsia" w:ascii="宋体" w:hAnsi="宋体" w:eastAsia="宋体" w:cs="宋体"/>
          <w:b/>
        </w:rPr>
      </w:pPr>
      <w:r>
        <w:rPr>
          <w:rFonts w:hint="eastAsia"/>
          <w:lang w:val="en-US" w:eastAsia="zh-CN"/>
        </w:rPr>
        <w:t xml:space="preserve">4.3.3. </w:t>
      </w:r>
      <w:r>
        <w:t>政策法规</w:t>
      </w:r>
      <w:r>
        <w:rPr>
          <w:rFonts w:hint="eastAsia" w:ascii="宋体" w:hAnsi="宋体" w:eastAsia="宋体" w:cs="宋体"/>
          <w:b/>
        </w:rPr>
        <w:t>的的修改</w:t>
      </w:r>
    </w:p>
    <w:p>
      <w:pPr>
        <w:pStyle w:val="5"/>
        <w:numPr>
          <w:ilvl w:val="0"/>
          <w:numId w:val="14"/>
        </w:numPr>
      </w:pPr>
      <w:r>
        <w:t>功能概述</w:t>
      </w:r>
    </w:p>
    <w:p>
      <w:pPr>
        <w:rPr>
          <w:sz w:val="24"/>
        </w:rPr>
      </w:pPr>
      <w:r>
        <w:rPr>
          <w:sz w:val="24"/>
        </w:rPr>
        <w:t>更新相关考区的政策法规</w:t>
      </w:r>
    </w:p>
    <w:p>
      <w:pPr>
        <w:pStyle w:val="5"/>
        <w:numPr>
          <w:ilvl w:val="0"/>
          <w:numId w:val="14"/>
        </w:numPr>
      </w:pPr>
      <w:r>
        <w:t>数据约束</w:t>
      </w:r>
    </w:p>
    <w:p>
      <w:pPr>
        <w:rPr>
          <w:sz w:val="24"/>
        </w:rPr>
      </w:pPr>
      <w:r>
        <w:rPr>
          <w:sz w:val="24"/>
        </w:rPr>
        <w:t>id非空且存在；</w:t>
      </w:r>
    </w:p>
    <w:p>
      <w:pPr>
        <w:rPr>
          <w:sz w:val="24"/>
        </w:rPr>
      </w:pPr>
      <w:r>
        <w:rPr>
          <w:sz w:val="24"/>
        </w:rPr>
        <w:t>更新同添加约束；</w:t>
      </w:r>
    </w:p>
    <w:p>
      <w:pPr>
        <w:rPr>
          <w:sz w:val="24"/>
        </w:rPr>
      </w:pPr>
      <w:r>
        <w:rPr>
          <w:sz w:val="24"/>
        </w:rPr>
        <w:t>自动记录更新方式和时间</w:t>
      </w:r>
    </w:p>
    <w:p>
      <w:pPr>
        <w:pStyle w:val="5"/>
        <w:numPr>
          <w:ilvl w:val="0"/>
          <w:numId w:val="14"/>
        </w:numPr>
      </w:pPr>
      <w:r>
        <w:t>业务约束</w:t>
      </w:r>
    </w:p>
    <w:p>
      <w:pPr>
        <w:rPr>
          <w:sz w:val="24"/>
        </w:rPr>
      </w:pPr>
      <w:r>
        <w:rPr>
          <w:sz w:val="24"/>
        </w:rPr>
        <w:t>只有管理者或者系统自动检测政策法规而更新；</w:t>
      </w:r>
    </w:p>
    <w:p>
      <w:pPr>
        <w:rPr>
          <w:sz w:val="24"/>
        </w:rPr>
      </w:pPr>
      <w:r>
        <w:rPr>
          <w:sz w:val="24"/>
        </w:rPr>
        <w:t>修改后前台需要进行确认和成败反馈</w:t>
      </w:r>
    </w:p>
    <w:p>
      <w:pPr>
        <w:pStyle w:val="5"/>
        <w:numPr>
          <w:ilvl w:val="0"/>
          <w:numId w:val="14"/>
        </w:numPr>
      </w:pPr>
      <w:r>
        <w:t>操作角色</w:t>
      </w:r>
    </w:p>
    <w:p>
      <w:pPr>
        <w:rPr>
          <w:sz w:val="24"/>
        </w:rPr>
      </w:pPr>
      <w:r>
        <w:rPr>
          <w:sz w:val="24"/>
        </w:rPr>
        <w:t>管理者</w:t>
      </w:r>
    </w:p>
    <w:p>
      <w:pPr>
        <w:pStyle w:val="4"/>
        <w:numPr>
          <w:ilvl w:val="0"/>
          <w:numId w:val="0"/>
        </w:numPr>
      </w:pPr>
      <w:r>
        <w:rPr>
          <w:rFonts w:hint="eastAsia"/>
          <w:lang w:val="en-US" w:eastAsia="zh-CN"/>
        </w:rPr>
        <w:t xml:space="preserve">4.3.4. </w:t>
      </w:r>
      <w:r>
        <w:t>政策法规的查询</w:t>
      </w:r>
    </w:p>
    <w:p>
      <w:pPr>
        <w:pStyle w:val="5"/>
        <w:numPr>
          <w:ilvl w:val="0"/>
          <w:numId w:val="15"/>
        </w:numPr>
      </w:pPr>
      <w:r>
        <w:t>功能概述</w:t>
      </w:r>
    </w:p>
    <w:p>
      <w:pPr>
        <w:rPr>
          <w:sz w:val="24"/>
        </w:rPr>
      </w:pPr>
      <w:r>
        <w:rPr>
          <w:sz w:val="24"/>
        </w:rPr>
        <w:t>考生对相关地区进行政策法规的检索</w:t>
      </w:r>
    </w:p>
    <w:p>
      <w:pPr>
        <w:pStyle w:val="5"/>
        <w:numPr>
          <w:ilvl w:val="0"/>
          <w:numId w:val="15"/>
        </w:numPr>
      </w:pPr>
      <w:r>
        <w:t>数据约束</w:t>
      </w:r>
    </w:p>
    <w:p>
      <w:pPr>
        <w:ind w:left="0"/>
        <w:rPr>
          <w:sz w:val="24"/>
        </w:rPr>
      </w:pPr>
      <w:r>
        <w:rPr>
          <w:sz w:val="24"/>
        </w:rPr>
        <w:t>考区，分类，关键词不能全空；</w:t>
      </w:r>
    </w:p>
    <w:p>
      <w:pPr>
        <w:ind w:left="0"/>
        <w:rPr>
          <w:sz w:val="24"/>
        </w:rPr>
      </w:pPr>
      <w:r>
        <w:rPr>
          <w:sz w:val="24"/>
        </w:rPr>
        <w:t>支持模糊匹配和动态匹配</w:t>
      </w:r>
    </w:p>
    <w:p>
      <w:pPr>
        <w:pStyle w:val="5"/>
        <w:ind w:left="0"/>
      </w:pPr>
      <w:r>
        <w:t>（3）业务约束</w:t>
      </w:r>
    </w:p>
    <w:p>
      <w:pPr>
        <w:rPr>
          <w:sz w:val="24"/>
        </w:rPr>
      </w:pPr>
      <w:r>
        <w:rPr>
          <w:sz w:val="24"/>
        </w:rPr>
        <w:t>通过考区，分类和关键词结合进行相关政策法规的检索；</w:t>
      </w:r>
    </w:p>
    <w:p>
      <w:pPr>
        <w:pBdr>
          <w:bottom w:val="none" w:color="auto" w:sz="0" w:space="0"/>
        </w:pBdr>
        <w:rPr>
          <w:sz w:val="24"/>
        </w:rPr>
      </w:pPr>
      <w:r>
        <w:rPr>
          <w:sz w:val="24"/>
        </w:rPr>
        <w:t>对结果进行分类或热度、更新时间等规则排序</w:t>
      </w:r>
    </w:p>
    <w:p>
      <w:pPr>
        <w:pStyle w:val="5"/>
        <w:ind w:left="0"/>
      </w:pPr>
      <w:r>
        <w:t>（4）操作角色</w:t>
      </w:r>
    </w:p>
    <w:p>
      <w:pPr>
        <w:rPr>
          <w:sz w:val="24"/>
        </w:rPr>
      </w:pPr>
      <w:r>
        <w:rPr>
          <w:sz w:val="24"/>
        </w:rPr>
        <w:t>学习者，指导者</w:t>
      </w:r>
    </w:p>
    <w:p>
      <w:pPr>
        <w:pStyle w:val="3"/>
        <w:numPr>
          <w:ilvl w:val="0"/>
          <w:numId w:val="0"/>
        </w:numPr>
      </w:pPr>
      <w:r>
        <w:rPr>
          <w:rFonts w:hint="eastAsia"/>
          <w:lang w:val="en-US" w:eastAsia="zh-CN"/>
        </w:rPr>
        <w:t xml:space="preserve">4.4. </w:t>
      </w:r>
      <w:r>
        <w:t>疑点解答模块</w:t>
      </w:r>
    </w:p>
    <w:p>
      <w:pPr>
        <w:pStyle w:val="4"/>
      </w:pPr>
      <w:r>
        <w:t>4.4.1. 发布帖子</w:t>
      </w:r>
    </w:p>
    <w:p>
      <w:pPr>
        <w:pStyle w:val="5"/>
        <w:numPr>
          <w:ilvl w:val="0"/>
          <w:numId w:val="16"/>
        </w:numPr>
      </w:pPr>
      <w:r>
        <w:t>功能概述</w:t>
      </w:r>
    </w:p>
    <w:p>
      <w:pPr>
        <w:rPr>
          <w:sz w:val="24"/>
        </w:rPr>
      </w:pPr>
      <w:r>
        <w:rPr>
          <w:sz w:val="24"/>
        </w:rPr>
        <w:t>用户可以不经过审核发布考研相关帖子进行资料分享、问题讨论。</w:t>
      </w:r>
    </w:p>
    <w:p>
      <w:pPr>
        <w:pStyle w:val="5"/>
        <w:numPr>
          <w:ilvl w:val="0"/>
          <w:numId w:val="16"/>
        </w:numPr>
      </w:pPr>
      <w:r>
        <w:t>数据约束</w:t>
      </w:r>
    </w:p>
    <w:p>
      <w:pPr>
        <w:numPr>
          <w:ilvl w:val="0"/>
          <w:numId w:val="17"/>
        </w:numPr>
        <w:rPr>
          <w:sz w:val="24"/>
        </w:rPr>
      </w:pPr>
      <w:r>
        <w:rPr>
          <w:sz w:val="24"/>
        </w:rPr>
        <w:t>帖子标题长度：5~100字符。</w:t>
      </w:r>
    </w:p>
    <w:p>
      <w:pPr>
        <w:numPr>
          <w:ilvl w:val="0"/>
          <w:numId w:val="17"/>
        </w:numPr>
        <w:rPr>
          <w:sz w:val="24"/>
        </w:rPr>
      </w:pPr>
      <w:r>
        <w:rPr>
          <w:sz w:val="24"/>
        </w:rPr>
        <w:t>摘要长度：≤256个字符</w:t>
      </w:r>
    </w:p>
    <w:p>
      <w:pPr>
        <w:pStyle w:val="5"/>
        <w:numPr>
          <w:ilvl w:val="0"/>
          <w:numId w:val="16"/>
        </w:numPr>
      </w:pPr>
      <w:r>
        <w:t>业务约束</w:t>
      </w:r>
    </w:p>
    <w:p>
      <w:pPr>
        <w:numPr>
          <w:ilvl w:val="0"/>
          <w:numId w:val="18"/>
        </w:numPr>
        <w:rPr>
          <w:sz w:val="24"/>
        </w:rPr>
      </w:pPr>
      <w:r>
        <w:rPr>
          <w:sz w:val="24"/>
        </w:rPr>
        <w:t>用户可设置发布形式：全部可见、仅我可见（包括管理者）、粉丝可见（关注者）、仅指导者和管理者可见。</w:t>
      </w:r>
    </w:p>
    <w:p>
      <w:pPr>
        <w:numPr>
          <w:ilvl w:val="0"/>
          <w:numId w:val="18"/>
        </w:numPr>
        <w:rPr>
          <w:sz w:val="24"/>
        </w:rPr>
      </w:pPr>
      <w:r>
        <w:rPr>
          <w:sz w:val="24"/>
        </w:rPr>
        <w:t>管理者有权对所有帖子进行删除。</w:t>
      </w:r>
    </w:p>
    <w:p>
      <w:pPr>
        <w:numPr>
          <w:ilvl w:val="0"/>
          <w:numId w:val="18"/>
        </w:numPr>
        <w:rPr>
          <w:sz w:val="24"/>
        </w:rPr>
      </w:pPr>
      <w:r>
        <w:rPr>
          <w:sz w:val="24"/>
        </w:rPr>
        <w:t>作者可以对已发布帖子进行编辑、删除。</w:t>
      </w:r>
    </w:p>
    <w:p>
      <w:pPr>
        <w:numPr>
          <w:ilvl w:val="0"/>
          <w:numId w:val="18"/>
        </w:numPr>
        <w:rPr>
          <w:sz w:val="24"/>
        </w:rPr>
      </w:pPr>
      <w:r>
        <w:rPr>
          <w:sz w:val="24"/>
        </w:rPr>
        <w:t>帖子可以被其他用户举报。由管理员审核处理。</w:t>
      </w:r>
    </w:p>
    <w:p>
      <w:pPr>
        <w:numPr>
          <w:ilvl w:val="0"/>
          <w:numId w:val="18"/>
        </w:numPr>
        <w:rPr>
          <w:sz w:val="24"/>
        </w:rPr>
      </w:pPr>
      <w:r>
        <w:rPr>
          <w:sz w:val="24"/>
        </w:rPr>
        <w:t>用户写好帖子后可选择及时发布、延时发布和保存草稿。</w:t>
      </w:r>
    </w:p>
    <w:p>
      <w:pPr>
        <w:pStyle w:val="5"/>
        <w:numPr>
          <w:ilvl w:val="0"/>
          <w:numId w:val="16"/>
        </w:numPr>
      </w:pPr>
      <w:r>
        <w:t>操作角色</w:t>
      </w:r>
    </w:p>
    <w:p>
      <w:pPr>
        <w:rPr>
          <w:sz w:val="24"/>
        </w:rPr>
      </w:pPr>
      <w:r>
        <w:rPr>
          <w:sz w:val="24"/>
        </w:rPr>
        <w:t>学习者、指导者、管理员</w:t>
      </w:r>
    </w:p>
    <w:p>
      <w:pPr>
        <w:pStyle w:val="4"/>
      </w:pPr>
      <w:r>
        <w:t>4.4.2. 评论</w:t>
      </w:r>
    </w:p>
    <w:p>
      <w:pPr>
        <w:pStyle w:val="5"/>
        <w:numPr>
          <w:ilvl w:val="0"/>
          <w:numId w:val="19"/>
        </w:numPr>
      </w:pPr>
      <w:r>
        <w:t>功能概述</w:t>
      </w:r>
    </w:p>
    <w:p>
      <w:r>
        <w:rPr>
          <w:sz w:val="24"/>
        </w:rPr>
        <w:t>用户对可见帖子或相关资源发表自己的见解进行合理讨论。可以发送表情。</w:t>
      </w:r>
    </w:p>
    <w:p>
      <w:pPr>
        <w:pStyle w:val="5"/>
        <w:numPr>
          <w:ilvl w:val="0"/>
          <w:numId w:val="19"/>
        </w:numPr>
      </w:pPr>
      <w:r>
        <w:t>数据约束</w:t>
      </w:r>
    </w:p>
    <w:p>
      <w:pPr>
        <w:numPr>
          <w:ilvl w:val="0"/>
          <w:numId w:val="20"/>
        </w:numPr>
        <w:rPr>
          <w:sz w:val="24"/>
        </w:rPr>
      </w:pPr>
      <w:r>
        <w:rPr>
          <w:sz w:val="24"/>
        </w:rPr>
        <w:t>评论文本限制：≤1000字符。</w:t>
      </w:r>
    </w:p>
    <w:p>
      <w:pPr>
        <w:numPr>
          <w:ilvl w:val="0"/>
          <w:numId w:val="20"/>
        </w:numPr>
      </w:pPr>
      <w:r>
        <w:rPr>
          <w:sz w:val="24"/>
        </w:rPr>
        <w:t>表情由系统提供，用户无权添加</w:t>
      </w:r>
      <w:r>
        <w:t>。</w:t>
      </w:r>
    </w:p>
    <w:p>
      <w:pPr>
        <w:pStyle w:val="5"/>
        <w:numPr>
          <w:ilvl w:val="0"/>
          <w:numId w:val="19"/>
        </w:numPr>
      </w:pPr>
      <w:r>
        <w:t>业务约束</w:t>
      </w:r>
    </w:p>
    <w:p>
      <w:pPr>
        <w:numPr>
          <w:ilvl w:val="0"/>
          <w:numId w:val="21"/>
        </w:numPr>
        <w:rPr>
          <w:sz w:val="24"/>
        </w:rPr>
      </w:pPr>
      <w:r>
        <w:rPr>
          <w:sz w:val="24"/>
        </w:rPr>
        <w:t>作者有权对帖子下的评论进行置顶、删除和举报，举报由指导者或管理员审核。</w:t>
      </w:r>
    </w:p>
    <w:p>
      <w:pPr>
        <w:numPr>
          <w:ilvl w:val="0"/>
          <w:numId w:val="21"/>
        </w:numPr>
        <w:rPr>
          <w:sz w:val="24"/>
        </w:rPr>
      </w:pPr>
      <w:r>
        <w:rPr>
          <w:sz w:val="24"/>
        </w:rPr>
        <w:t>评论本人只可对自己评论进行删除，但可对他人评论进行举报，举报由指导者或管理员审核。</w:t>
      </w:r>
    </w:p>
    <w:p>
      <w:pPr>
        <w:numPr>
          <w:ilvl w:val="0"/>
          <w:numId w:val="21"/>
        </w:numPr>
        <w:rPr>
          <w:sz w:val="24"/>
        </w:rPr>
      </w:pPr>
      <w:r>
        <w:rPr>
          <w:sz w:val="24"/>
        </w:rPr>
        <w:t>帖子或资源删除后评论一并删除不做备份。</w:t>
      </w:r>
    </w:p>
    <w:p>
      <w:pPr>
        <w:pStyle w:val="5"/>
        <w:numPr>
          <w:ilvl w:val="0"/>
          <w:numId w:val="19"/>
        </w:numPr>
      </w:pPr>
      <w:r>
        <w:t>操作角色</w:t>
      </w:r>
    </w:p>
    <w:p>
      <w:pPr>
        <w:rPr>
          <w:sz w:val="24"/>
        </w:rPr>
      </w:pPr>
      <w:r>
        <w:rPr>
          <w:sz w:val="24"/>
        </w:rPr>
        <w:t>学习者、指导者、管理员</w:t>
      </w:r>
    </w:p>
    <w:p>
      <w:pPr>
        <w:pStyle w:val="4"/>
      </w:pPr>
      <w:r>
        <w:t>4.4.3. 关注</w:t>
      </w:r>
    </w:p>
    <w:p>
      <w:pPr>
        <w:pStyle w:val="5"/>
        <w:numPr>
          <w:ilvl w:val="0"/>
          <w:numId w:val="22"/>
        </w:numPr>
      </w:pPr>
      <w:r>
        <w:t>功能概述</w:t>
      </w:r>
    </w:p>
    <w:p>
      <w:r>
        <w:rPr>
          <w:sz w:val="24"/>
        </w:rPr>
        <w:t>用户可以相互关注，关注者成为被关注者的粉丝，两者都可由自己个人主页进入对方个人主页。</w:t>
      </w:r>
    </w:p>
    <w:p>
      <w:pPr>
        <w:pStyle w:val="5"/>
        <w:numPr>
          <w:ilvl w:val="0"/>
          <w:numId w:val="22"/>
        </w:numPr>
      </w:pPr>
      <w:r>
        <w:t>数据约束</w:t>
      </w:r>
    </w:p>
    <w:p>
      <w:r>
        <w:t>无</w:t>
      </w:r>
    </w:p>
    <w:p>
      <w:pPr>
        <w:pStyle w:val="5"/>
        <w:numPr>
          <w:ilvl w:val="0"/>
          <w:numId w:val="22"/>
        </w:numPr>
      </w:pPr>
      <w:r>
        <w:t>业务约束</w:t>
      </w:r>
    </w:p>
    <w:p>
      <w:pPr>
        <w:numPr>
          <w:ilvl w:val="0"/>
          <w:numId w:val="23"/>
        </w:numPr>
        <w:rPr>
          <w:sz w:val="24"/>
        </w:rPr>
      </w:pPr>
      <w:r>
        <w:rPr>
          <w:sz w:val="24"/>
        </w:rPr>
        <w:t>对关注列表和粉丝列表默认按时间排序不可更改。</w:t>
      </w:r>
    </w:p>
    <w:p>
      <w:pPr>
        <w:numPr>
          <w:ilvl w:val="0"/>
          <w:numId w:val="23"/>
        </w:numPr>
      </w:pPr>
      <w:r>
        <w:rPr>
          <w:sz w:val="24"/>
        </w:rPr>
        <w:t>可对关注列表进行关键字搜索。</w:t>
      </w:r>
    </w:p>
    <w:p>
      <w:pPr>
        <w:pStyle w:val="5"/>
        <w:numPr>
          <w:ilvl w:val="0"/>
          <w:numId w:val="22"/>
        </w:numPr>
      </w:pPr>
      <w:r>
        <w:t>操作角色</w:t>
      </w:r>
    </w:p>
    <w:p>
      <w:pPr>
        <w:rPr>
          <w:sz w:val="24"/>
        </w:rPr>
      </w:pPr>
      <w:r>
        <w:rPr>
          <w:sz w:val="24"/>
        </w:rPr>
        <w:t>学习者、指导者、管理员</w:t>
      </w:r>
    </w:p>
    <w:p>
      <w:pPr>
        <w:pStyle w:val="4"/>
      </w:pPr>
      <w:r>
        <w:t>4.4.4. 点赞、收藏和分享</w:t>
      </w:r>
    </w:p>
    <w:p>
      <w:pPr>
        <w:pStyle w:val="5"/>
        <w:numPr>
          <w:ilvl w:val="0"/>
          <w:numId w:val="24"/>
        </w:numPr>
      </w:pPr>
      <w:r>
        <w:t>功能概述</w:t>
      </w:r>
    </w:p>
    <w:p>
      <w:r>
        <w:rPr>
          <w:sz w:val="24"/>
        </w:rPr>
        <w:t>用户对可见帖子或资源可以进行点赞、踩、收藏、分享操作。帖子或资源显示三种方式的数量。</w:t>
      </w:r>
    </w:p>
    <w:p>
      <w:pPr>
        <w:pStyle w:val="5"/>
        <w:numPr>
          <w:ilvl w:val="0"/>
          <w:numId w:val="24"/>
        </w:numPr>
      </w:pPr>
      <w:r>
        <w:t>数据约束</w:t>
      </w:r>
    </w:p>
    <w:p>
      <w:r>
        <w:t>点赞或踩只能进行一次。</w:t>
      </w:r>
    </w:p>
    <w:p>
      <w:pPr>
        <w:pStyle w:val="5"/>
        <w:numPr>
          <w:ilvl w:val="0"/>
          <w:numId w:val="24"/>
        </w:numPr>
      </w:pPr>
      <w:r>
        <w:t>业务约束</w:t>
      </w:r>
    </w:p>
    <w:p>
      <w:pPr>
        <w:numPr>
          <w:ilvl w:val="0"/>
          <w:numId w:val="25"/>
        </w:numPr>
        <w:rPr>
          <w:sz w:val="24"/>
        </w:rPr>
      </w:pPr>
      <w:r>
        <w:rPr>
          <w:sz w:val="24"/>
        </w:rPr>
        <w:t>用户在点赞和踩之间只能选择其一或不做操作。</w:t>
      </w:r>
    </w:p>
    <w:p>
      <w:pPr>
        <w:numPr>
          <w:ilvl w:val="0"/>
          <w:numId w:val="25"/>
        </w:numPr>
        <w:rPr>
          <w:sz w:val="24"/>
        </w:rPr>
      </w:pPr>
      <w:r>
        <w:rPr>
          <w:sz w:val="24"/>
        </w:rPr>
        <w:t>分享可选择复制链接方式和二维码。</w:t>
      </w:r>
    </w:p>
    <w:p>
      <w:pPr>
        <w:pStyle w:val="5"/>
        <w:numPr>
          <w:ilvl w:val="0"/>
          <w:numId w:val="24"/>
        </w:numPr>
      </w:pPr>
      <w:r>
        <w:t>操作角色</w:t>
      </w:r>
    </w:p>
    <w:p>
      <w:pPr>
        <w:rPr>
          <w:sz w:val="24"/>
        </w:rPr>
      </w:pPr>
      <w:r>
        <w:rPr>
          <w:sz w:val="24"/>
        </w:rPr>
        <w:t>学习者、指导者、管理员</w:t>
      </w:r>
    </w:p>
    <w:p>
      <w:pPr>
        <w:pStyle w:val="4"/>
      </w:pPr>
      <w:r>
        <w:t>4.4.5. 私信</w:t>
      </w:r>
    </w:p>
    <w:p>
      <w:pPr>
        <w:pStyle w:val="5"/>
        <w:numPr>
          <w:ilvl w:val="0"/>
          <w:numId w:val="26"/>
        </w:numPr>
      </w:pPr>
      <w:r>
        <w:t>功能概述</w:t>
      </w:r>
    </w:p>
    <w:p>
      <w:pPr>
        <w:rPr>
          <w:sz w:val="24"/>
        </w:rPr>
      </w:pPr>
      <w:r>
        <w:rPr>
          <w:sz w:val="24"/>
        </w:rPr>
        <w:t>用户间可以相互私信，实时聊天，可发送文本、语音、图片、表情、红包、文件、视频。</w:t>
      </w:r>
    </w:p>
    <w:p>
      <w:pPr>
        <w:pStyle w:val="5"/>
        <w:numPr>
          <w:ilvl w:val="0"/>
          <w:numId w:val="26"/>
        </w:numPr>
        <w:rPr>
          <w:sz w:val="24"/>
        </w:rPr>
      </w:pPr>
      <w:r>
        <w:rPr>
          <w:sz w:val="24"/>
        </w:rPr>
        <w:t>数据约束</w:t>
      </w:r>
    </w:p>
    <w:p>
      <w:pPr>
        <w:numPr>
          <w:ilvl w:val="0"/>
          <w:numId w:val="27"/>
        </w:numPr>
        <w:rPr>
          <w:sz w:val="24"/>
        </w:rPr>
      </w:pPr>
      <w:r>
        <w:rPr>
          <w:sz w:val="24"/>
        </w:rPr>
        <w:t>聊天框最大字符数：4500。</w:t>
      </w:r>
    </w:p>
    <w:p>
      <w:pPr>
        <w:numPr>
          <w:ilvl w:val="0"/>
          <w:numId w:val="27"/>
        </w:numPr>
        <w:rPr>
          <w:sz w:val="24"/>
        </w:rPr>
      </w:pPr>
      <w:r>
        <w:rPr>
          <w:sz w:val="24"/>
        </w:rPr>
        <w:t>图片长×宽≤4500×4500像素，长和宽≤10000像素，体积≤12MB。</w:t>
      </w:r>
    </w:p>
    <w:p>
      <w:pPr>
        <w:numPr>
          <w:ilvl w:val="0"/>
          <w:numId w:val="27"/>
        </w:numPr>
        <w:rPr>
          <w:sz w:val="24"/>
        </w:rPr>
      </w:pPr>
      <w:r>
        <w:rPr>
          <w:sz w:val="24"/>
        </w:rPr>
        <w:t>视频大小≤1G。</w:t>
      </w:r>
    </w:p>
    <w:p>
      <w:pPr>
        <w:numPr>
          <w:ilvl w:val="0"/>
          <w:numId w:val="27"/>
        </w:numPr>
        <w:rPr>
          <w:sz w:val="24"/>
        </w:rPr>
      </w:pPr>
      <w:r>
        <w:rPr>
          <w:sz w:val="24"/>
        </w:rPr>
        <w:t>一次语音消息时间≤60s。</w:t>
      </w:r>
    </w:p>
    <w:p>
      <w:pPr>
        <w:numPr>
          <w:ilvl w:val="0"/>
          <w:numId w:val="27"/>
        </w:numPr>
      </w:pPr>
      <w:r>
        <w:rPr>
          <w:sz w:val="24"/>
        </w:rPr>
        <w:t>红包一次不超过200元</w:t>
      </w:r>
      <w:r>
        <w:t>。</w:t>
      </w:r>
    </w:p>
    <w:p>
      <w:pPr>
        <w:pStyle w:val="5"/>
        <w:numPr>
          <w:ilvl w:val="0"/>
          <w:numId w:val="26"/>
        </w:numPr>
      </w:pPr>
      <w:r>
        <w:t>业务约束</w:t>
      </w:r>
    </w:p>
    <w:p>
      <w:pPr>
        <w:numPr>
          <w:ilvl w:val="0"/>
          <w:numId w:val="28"/>
        </w:numPr>
        <w:rPr>
          <w:sz w:val="24"/>
        </w:rPr>
      </w:pPr>
      <w:r>
        <w:rPr>
          <w:sz w:val="24"/>
        </w:rPr>
        <w:t>黑名单：用户可拉黑对方，拒绝接收对方私信。</w:t>
      </w:r>
    </w:p>
    <w:p>
      <w:pPr>
        <w:numPr>
          <w:ilvl w:val="0"/>
          <w:numId w:val="28"/>
        </w:numPr>
        <w:rPr>
          <w:sz w:val="24"/>
        </w:rPr>
      </w:pPr>
      <w:r>
        <w:rPr>
          <w:sz w:val="24"/>
        </w:rPr>
        <w:t>拒绝陌生人私信：可拒绝未关注对象的私信。</w:t>
      </w:r>
    </w:p>
    <w:p>
      <w:pPr>
        <w:numPr>
          <w:ilvl w:val="0"/>
          <w:numId w:val="28"/>
        </w:numPr>
        <w:rPr>
          <w:sz w:val="24"/>
        </w:rPr>
      </w:pPr>
      <w:r>
        <w:rPr>
          <w:sz w:val="24"/>
        </w:rPr>
        <w:t>私信记录查询：可通过关键字、日期、文件、图片、链接进行私信查找。</w:t>
      </w:r>
    </w:p>
    <w:p>
      <w:pPr>
        <w:numPr>
          <w:ilvl w:val="0"/>
          <w:numId w:val="28"/>
        </w:numPr>
        <w:rPr>
          <w:sz w:val="24"/>
        </w:rPr>
      </w:pPr>
      <w:r>
        <w:rPr>
          <w:sz w:val="24"/>
        </w:rPr>
        <w:t>可拉取最近联系人列表。</w:t>
      </w:r>
    </w:p>
    <w:p>
      <w:pPr>
        <w:pStyle w:val="5"/>
        <w:numPr>
          <w:ilvl w:val="0"/>
          <w:numId w:val="26"/>
        </w:numPr>
      </w:pPr>
      <w:r>
        <w:t>操作角色</w:t>
      </w:r>
    </w:p>
    <w:p>
      <w:pPr>
        <w:rPr>
          <w:sz w:val="24"/>
        </w:rPr>
      </w:pPr>
      <w:r>
        <w:rPr>
          <w:sz w:val="24"/>
        </w:rPr>
        <w:t>学习者、指导者、管理员</w:t>
      </w:r>
    </w:p>
    <w:p>
      <w:pPr>
        <w:pStyle w:val="3"/>
        <w:numPr>
          <w:ilvl w:val="0"/>
          <w:numId w:val="0"/>
        </w:numPr>
        <w:rPr>
          <w:sz w:val="32"/>
        </w:rPr>
      </w:pPr>
      <w:r>
        <w:rPr>
          <w:rFonts w:hint="eastAsia"/>
          <w:sz w:val="32"/>
          <w:lang w:val="en-US" w:eastAsia="zh-CN"/>
        </w:rPr>
        <w:t xml:space="preserve">4.5. </w:t>
      </w:r>
      <w:r>
        <w:rPr>
          <w:sz w:val="32"/>
        </w:rPr>
        <w:t>用户管理模块</w:t>
      </w:r>
    </w:p>
    <w:p>
      <w:pPr>
        <w:pStyle w:val="4"/>
      </w:pPr>
      <w:r>
        <w:t>4.5.1. 用户登录</w:t>
      </w:r>
    </w:p>
    <w:p>
      <w:pPr>
        <w:pStyle w:val="5"/>
        <w:numPr>
          <w:ilvl w:val="0"/>
          <w:numId w:val="29"/>
        </w:numPr>
      </w:pPr>
      <w:r>
        <w:t>功能概述</w:t>
      </w:r>
    </w:p>
    <w:p>
      <w:r>
        <w:rPr>
          <w:sz w:val="24"/>
        </w:rPr>
        <w:t>用于学生，指导者，管理员登录进入系统进行后续操作</w:t>
      </w:r>
    </w:p>
    <w:p>
      <w:pPr>
        <w:pStyle w:val="5"/>
        <w:numPr>
          <w:ilvl w:val="0"/>
          <w:numId w:val="29"/>
        </w:numPr>
      </w:pPr>
      <w:r>
        <w:t>数据约束</w:t>
      </w:r>
    </w:p>
    <w:p>
      <w:pPr>
        <w:rPr>
          <w:sz w:val="24"/>
        </w:rPr>
      </w:pPr>
      <w:r>
        <w:rPr>
          <w:sz w:val="24"/>
        </w:rPr>
        <w:t>密码至少6位数</w:t>
      </w:r>
    </w:p>
    <w:p>
      <w:pPr>
        <w:rPr>
          <w:sz w:val="24"/>
        </w:rPr>
      </w:pPr>
      <w:r>
        <w:rPr>
          <w:sz w:val="24"/>
        </w:rPr>
        <w:t>验证码为4位字符类型</w:t>
      </w:r>
    </w:p>
    <w:p>
      <w:pPr>
        <w:rPr>
          <w:sz w:val="24"/>
        </w:rPr>
      </w:pPr>
      <w:r>
        <w:rPr>
          <w:sz w:val="24"/>
        </w:rPr>
        <w:t>邮箱,手机号必须符合要求</w:t>
      </w:r>
      <w:r>
        <w:t xml:space="preserve">   </w:t>
      </w:r>
    </w:p>
    <w:p>
      <w:pPr>
        <w:pStyle w:val="5"/>
        <w:ind w:left="0"/>
      </w:pPr>
      <w:r>
        <w:t>（3）业务约束</w:t>
      </w:r>
    </w:p>
    <w:p>
      <w:pPr>
        <w:rPr>
          <w:sz w:val="24"/>
        </w:rPr>
      </w:pPr>
      <w:r>
        <w:rPr>
          <w:sz w:val="24"/>
        </w:rPr>
        <w:t>不可以在两台设备上同时使用</w:t>
      </w:r>
    </w:p>
    <w:p>
      <w:pPr>
        <w:pBdr>
          <w:bottom w:val="none" w:color="auto" w:sz="0" w:space="0"/>
        </w:pBdr>
        <w:rPr>
          <w:sz w:val="24"/>
        </w:rPr>
      </w:pPr>
      <w:r>
        <w:rPr>
          <w:sz w:val="24"/>
        </w:rPr>
        <w:t>登录既可以使用邮箱也可以使用手机号</w:t>
      </w:r>
    </w:p>
    <w:p>
      <w:pPr>
        <w:pStyle w:val="5"/>
        <w:ind w:left="0"/>
      </w:pPr>
      <w:r>
        <w:t>（4）操作角色</w:t>
      </w:r>
    </w:p>
    <w:p>
      <w:pPr>
        <w:pBdr>
          <w:bottom w:val="none" w:color="auto" w:sz="0" w:space="0"/>
        </w:pBdr>
        <w:rPr>
          <w:sz w:val="24"/>
        </w:rPr>
      </w:pPr>
      <w:r>
        <w:rPr>
          <w:sz w:val="24"/>
        </w:rPr>
        <w:t>学生，老师</w:t>
      </w:r>
    </w:p>
    <w:p>
      <w:pPr>
        <w:pStyle w:val="5"/>
        <w:pBdr>
          <w:bottom w:val="none" w:color="auto" w:sz="0" w:space="0"/>
        </w:pBdr>
        <w:ind w:left="0"/>
      </w:pPr>
    </w:p>
    <w:p>
      <w:pPr>
        <w:pStyle w:val="4"/>
      </w:pPr>
      <w:r>
        <w:t>4.5.2. 用户注册</w:t>
      </w:r>
    </w:p>
    <w:p>
      <w:pPr>
        <w:pStyle w:val="5"/>
        <w:numPr>
          <w:ilvl w:val="0"/>
          <w:numId w:val="30"/>
        </w:numPr>
      </w:pPr>
      <w:r>
        <w:t>功能概述</w:t>
      </w:r>
    </w:p>
    <w:p>
      <w:r>
        <w:rPr>
          <w:sz w:val="24"/>
        </w:rPr>
        <w:t>用于学生，老师注册用户信息，使用户合法登录</w:t>
      </w:r>
    </w:p>
    <w:p>
      <w:pPr>
        <w:pStyle w:val="5"/>
        <w:numPr>
          <w:ilvl w:val="0"/>
          <w:numId w:val="30"/>
        </w:numPr>
      </w:pPr>
      <w:r>
        <w:t>数据约束</w:t>
      </w:r>
    </w:p>
    <w:p>
      <w:pPr>
        <w:rPr>
          <w:sz w:val="24"/>
        </w:rPr>
      </w:pPr>
      <w:r>
        <w:rPr>
          <w:sz w:val="24"/>
        </w:rPr>
        <w:t>用户名必须设置且大等于四字符小等于八字符</w:t>
      </w:r>
    </w:p>
    <w:p>
      <w:pPr>
        <w:rPr>
          <w:sz w:val="24"/>
        </w:rPr>
      </w:pPr>
      <w:r>
        <w:rPr>
          <w:sz w:val="24"/>
        </w:rPr>
        <w:t>密码不少于6位数</w:t>
      </w:r>
    </w:p>
    <w:p>
      <w:pPr>
        <w:rPr>
          <w:sz w:val="24"/>
        </w:rPr>
      </w:pPr>
      <w:r>
        <w:rPr>
          <w:sz w:val="24"/>
        </w:rPr>
        <w:t>性别只能选择男、女</w:t>
      </w:r>
    </w:p>
    <w:p>
      <w:pPr>
        <w:rPr>
          <w:sz w:val="24"/>
        </w:rPr>
      </w:pPr>
      <w:r>
        <w:rPr>
          <w:sz w:val="24"/>
        </w:rPr>
        <w:t>用户手机号必须满足手机运营商规范</w:t>
      </w:r>
    </w:p>
    <w:p>
      <w:pPr>
        <w:rPr>
          <w:sz w:val="24"/>
        </w:rPr>
      </w:pPr>
      <w:r>
        <w:rPr>
          <w:sz w:val="24"/>
        </w:rPr>
        <w:t>邮箱必须符合邮箱的格式</w:t>
      </w:r>
    </w:p>
    <w:p>
      <w:pPr>
        <w:rPr>
          <w:sz w:val="24"/>
        </w:rPr>
      </w:pPr>
      <w:r>
        <w:rPr>
          <w:sz w:val="24"/>
        </w:rPr>
        <w:t>验证码为4位字符类型</w:t>
      </w:r>
    </w:p>
    <w:p>
      <w:pPr>
        <w:pStyle w:val="5"/>
        <w:numPr>
          <w:ilvl w:val="0"/>
          <w:numId w:val="30"/>
        </w:numPr>
      </w:pPr>
      <w:r>
        <w:t>业务约束</w:t>
      </w:r>
    </w:p>
    <w:p>
      <w:pPr>
        <w:rPr>
          <w:sz w:val="24"/>
        </w:rPr>
      </w:pPr>
      <w:r>
        <w:rPr>
          <w:sz w:val="24"/>
        </w:rPr>
        <w:t>一个邮箱或手机号只能注册一个账号</w:t>
      </w:r>
    </w:p>
    <w:p>
      <w:pPr>
        <w:rPr>
          <w:sz w:val="24"/>
        </w:rPr>
      </w:pPr>
      <w:r>
        <w:rPr>
          <w:sz w:val="24"/>
        </w:rPr>
        <w:t>如果已经注册了的用户不能再次注册</w:t>
      </w:r>
    </w:p>
    <w:p>
      <w:pPr>
        <w:pStyle w:val="5"/>
        <w:numPr>
          <w:ilvl w:val="0"/>
          <w:numId w:val="30"/>
        </w:numPr>
      </w:pPr>
      <w:r>
        <w:t>操作角色</w:t>
      </w:r>
    </w:p>
    <w:p>
      <w:pPr>
        <w:pBdr>
          <w:bottom w:val="none" w:color="auto" w:sz="0" w:space="0"/>
        </w:pBdr>
        <w:rPr>
          <w:sz w:val="24"/>
        </w:rPr>
      </w:pPr>
      <w:r>
        <w:rPr>
          <w:sz w:val="24"/>
        </w:rPr>
        <w:t>学生，老师</w:t>
      </w:r>
    </w:p>
    <w:p>
      <w:pPr>
        <w:pStyle w:val="4"/>
      </w:pPr>
      <w:r>
        <w:t>4.5.3. 用户的添加</w:t>
      </w:r>
    </w:p>
    <w:p>
      <w:pPr>
        <w:pStyle w:val="5"/>
        <w:numPr>
          <w:ilvl w:val="0"/>
          <w:numId w:val="31"/>
        </w:numPr>
      </w:pPr>
      <w:r>
        <w:t>功能概述</w:t>
      </w:r>
    </w:p>
    <w:p>
      <w:pPr>
        <w:rPr>
          <w:sz w:val="24"/>
        </w:rPr>
      </w:pPr>
      <w:r>
        <w:rPr>
          <w:sz w:val="24"/>
        </w:rPr>
        <w:t>在后台管理系统进行添加用户</w:t>
      </w:r>
    </w:p>
    <w:p>
      <w:pPr>
        <w:pStyle w:val="5"/>
        <w:numPr>
          <w:ilvl w:val="0"/>
          <w:numId w:val="31"/>
        </w:numPr>
      </w:pPr>
      <w:r>
        <w:t>数据约束</w:t>
      </w:r>
    </w:p>
    <w:p>
      <w:pPr>
        <w:rPr>
          <w:sz w:val="24"/>
        </w:rPr>
      </w:pPr>
      <w:r>
        <w:rPr>
          <w:sz w:val="24"/>
        </w:rPr>
        <w:t>用户名不能为空且大等于四字符小于八字符</w:t>
      </w:r>
    </w:p>
    <w:p>
      <w:pPr>
        <w:rPr>
          <w:sz w:val="24"/>
        </w:rPr>
      </w:pPr>
      <w:r>
        <w:rPr>
          <w:sz w:val="24"/>
        </w:rPr>
        <w:t>密码不少于6位数</w:t>
      </w:r>
    </w:p>
    <w:p>
      <w:pPr>
        <w:rPr>
          <w:sz w:val="24"/>
        </w:rPr>
      </w:pPr>
      <w:r>
        <w:rPr>
          <w:sz w:val="24"/>
        </w:rPr>
        <w:t>用户手机号必须满足手机运营商规范</w:t>
      </w:r>
    </w:p>
    <w:p>
      <w:pPr>
        <w:rPr>
          <w:sz w:val="24"/>
        </w:rPr>
      </w:pPr>
      <w:r>
        <w:rPr>
          <w:sz w:val="24"/>
        </w:rPr>
        <w:t>邮箱必须满足规范</w:t>
      </w:r>
    </w:p>
    <w:p>
      <w:pPr>
        <w:rPr>
          <w:sz w:val="24"/>
        </w:rPr>
      </w:pPr>
      <w:r>
        <w:rPr>
          <w:sz w:val="24"/>
        </w:rPr>
        <w:t>用户头像若不上传则使用默认头像</w:t>
      </w:r>
    </w:p>
    <w:p>
      <w:pPr>
        <w:rPr>
          <w:sz w:val="24"/>
        </w:rPr>
      </w:pPr>
      <w:r>
        <w:rPr>
          <w:sz w:val="24"/>
        </w:rPr>
        <w:t>个人简介应少于一百字符</w:t>
      </w:r>
    </w:p>
    <w:p>
      <w:pPr>
        <w:rPr>
          <w:sz w:val="24"/>
        </w:rPr>
      </w:pPr>
      <w:r>
        <w:rPr>
          <w:sz w:val="24"/>
        </w:rPr>
        <w:t>选择添加账号的类型</w:t>
      </w:r>
    </w:p>
    <w:p>
      <w:pPr>
        <w:pStyle w:val="5"/>
        <w:numPr>
          <w:ilvl w:val="0"/>
          <w:numId w:val="31"/>
        </w:numPr>
      </w:pPr>
      <w:r>
        <w:t>业务约束</w:t>
      </w:r>
    </w:p>
    <w:p>
      <w:pPr>
        <w:rPr>
          <w:sz w:val="24"/>
        </w:rPr>
      </w:pPr>
      <w:r>
        <w:rPr>
          <w:sz w:val="24"/>
        </w:rPr>
        <w:t>只能由系统管理员直接添加用户信息</w:t>
      </w:r>
    </w:p>
    <w:p>
      <w:pPr>
        <w:rPr>
          <w:sz w:val="24"/>
        </w:rPr>
      </w:pPr>
      <w:r>
        <w:rPr>
          <w:sz w:val="24"/>
        </w:rPr>
        <w:t>新增信息结束后弹窗提示添加成功</w:t>
      </w:r>
    </w:p>
    <w:p>
      <w:pPr>
        <w:pStyle w:val="5"/>
        <w:numPr>
          <w:ilvl w:val="0"/>
          <w:numId w:val="31"/>
        </w:numPr>
      </w:pPr>
      <w:r>
        <w:t>操作角色</w:t>
      </w:r>
    </w:p>
    <w:p>
      <w:pPr>
        <w:rPr>
          <w:sz w:val="24"/>
        </w:rPr>
      </w:pPr>
      <w:r>
        <w:rPr>
          <w:sz w:val="24"/>
        </w:rPr>
        <w:t>管理员</w:t>
      </w:r>
    </w:p>
    <w:p>
      <w:pPr>
        <w:pStyle w:val="4"/>
      </w:pPr>
      <w:r>
        <w:t>4.5.4. 用户的删除</w:t>
      </w:r>
    </w:p>
    <w:p>
      <w:pPr>
        <w:pStyle w:val="5"/>
        <w:numPr>
          <w:ilvl w:val="0"/>
          <w:numId w:val="32"/>
        </w:numPr>
      </w:pPr>
      <w:r>
        <w:t>功能概述</w:t>
      </w:r>
    </w:p>
    <w:p>
      <w:pPr>
        <w:pBdr>
          <w:bottom w:val="none" w:color="auto" w:sz="0" w:space="0"/>
        </w:pBdr>
        <w:rPr>
          <w:sz w:val="24"/>
        </w:rPr>
      </w:pPr>
      <w:r>
        <w:rPr>
          <w:sz w:val="24"/>
        </w:rPr>
        <w:t>对已有的用户进行删除个人信息</w:t>
      </w:r>
    </w:p>
    <w:p>
      <w:pPr>
        <w:pStyle w:val="5"/>
        <w:numPr>
          <w:ilvl w:val="0"/>
          <w:numId w:val="32"/>
        </w:numPr>
      </w:pPr>
      <w:r>
        <w:t>业务约束</w:t>
      </w:r>
    </w:p>
    <w:p>
      <w:pPr>
        <w:rPr>
          <w:sz w:val="24"/>
        </w:rPr>
      </w:pPr>
      <w:r>
        <w:rPr>
          <w:sz w:val="24"/>
        </w:rPr>
        <w:t>不能删除系统管理员信息</w:t>
      </w:r>
    </w:p>
    <w:p>
      <w:pPr>
        <w:rPr>
          <w:sz w:val="24"/>
        </w:rPr>
      </w:pPr>
      <w:r>
        <w:rPr>
          <w:sz w:val="24"/>
        </w:rPr>
        <w:t>删除成功后弹窗提示删除成功</w:t>
      </w:r>
    </w:p>
    <w:p>
      <w:pPr>
        <w:pStyle w:val="5"/>
        <w:numPr>
          <w:ilvl w:val="0"/>
          <w:numId w:val="32"/>
        </w:numPr>
      </w:pPr>
      <w:r>
        <w:t>操作角色</w:t>
      </w:r>
    </w:p>
    <w:p>
      <w:pPr>
        <w:rPr>
          <w:sz w:val="24"/>
        </w:rPr>
      </w:pPr>
      <w:r>
        <w:rPr>
          <w:sz w:val="24"/>
        </w:rPr>
        <w:t>管理员</w:t>
      </w:r>
    </w:p>
    <w:p>
      <w:pPr>
        <w:pStyle w:val="4"/>
      </w:pPr>
      <w:r>
        <w:t>4.5.5. 用户个人资料的修改</w:t>
      </w:r>
    </w:p>
    <w:p>
      <w:pPr>
        <w:pStyle w:val="5"/>
        <w:numPr>
          <w:ilvl w:val="0"/>
          <w:numId w:val="33"/>
        </w:numPr>
      </w:pPr>
      <w:r>
        <w:t>功能概述</w:t>
      </w:r>
    </w:p>
    <w:p>
      <w:pPr>
        <w:rPr>
          <w:sz w:val="24"/>
        </w:rPr>
      </w:pPr>
      <w:r>
        <w:rPr>
          <w:sz w:val="24"/>
        </w:rPr>
        <w:t>对用户的个人资料进行修改</w:t>
      </w:r>
    </w:p>
    <w:p>
      <w:pPr>
        <w:pStyle w:val="5"/>
        <w:numPr>
          <w:ilvl w:val="0"/>
          <w:numId w:val="33"/>
        </w:numPr>
      </w:pPr>
      <w:r>
        <w:t>数据约束</w:t>
      </w:r>
    </w:p>
    <w:p>
      <w:pPr>
        <w:rPr>
          <w:sz w:val="24"/>
        </w:rPr>
      </w:pPr>
      <w:r>
        <w:rPr>
          <w:sz w:val="24"/>
        </w:rPr>
        <w:t>账户名不能修改</w:t>
      </w:r>
    </w:p>
    <w:p>
      <w:pPr>
        <w:rPr>
          <w:sz w:val="24"/>
        </w:rPr>
      </w:pPr>
      <w:r>
        <w:rPr>
          <w:sz w:val="24"/>
        </w:rPr>
        <w:t>可以修改个人的头像</w:t>
      </w:r>
    </w:p>
    <w:p>
      <w:pPr>
        <w:rPr>
          <w:sz w:val="24"/>
        </w:rPr>
      </w:pPr>
      <w:r>
        <w:rPr>
          <w:sz w:val="24"/>
        </w:rPr>
        <w:t>可以修改个人的手机号、邮箱</w:t>
      </w:r>
    </w:p>
    <w:p>
      <w:r>
        <w:rPr>
          <w:sz w:val="24"/>
        </w:rPr>
        <w:t>可以修改个人的个人简介</w:t>
      </w:r>
    </w:p>
    <w:p>
      <w:pPr>
        <w:pStyle w:val="5"/>
        <w:numPr>
          <w:ilvl w:val="0"/>
          <w:numId w:val="33"/>
        </w:numPr>
      </w:pPr>
      <w:r>
        <w:t>业务约束</w:t>
      </w:r>
    </w:p>
    <w:p>
      <w:pPr>
        <w:rPr>
          <w:sz w:val="24"/>
        </w:rPr>
      </w:pPr>
      <w:r>
        <w:rPr>
          <w:sz w:val="24"/>
        </w:rPr>
        <w:t>账号名不能修改</w:t>
      </w:r>
    </w:p>
    <w:p>
      <w:pPr>
        <w:rPr>
          <w:sz w:val="24"/>
        </w:rPr>
      </w:pPr>
      <w:r>
        <w:rPr>
          <w:sz w:val="24"/>
        </w:rPr>
        <w:t>用户、老师只能修改个人的资料</w:t>
      </w:r>
    </w:p>
    <w:p>
      <w:pPr>
        <w:rPr>
          <w:sz w:val="24"/>
        </w:rPr>
      </w:pPr>
      <w:r>
        <w:rPr>
          <w:sz w:val="24"/>
        </w:rPr>
        <w:t>管理员可以修改所有人的资料</w:t>
      </w:r>
    </w:p>
    <w:p>
      <w:pPr>
        <w:pStyle w:val="5"/>
        <w:numPr>
          <w:ilvl w:val="0"/>
          <w:numId w:val="33"/>
        </w:numPr>
      </w:pPr>
      <w:r>
        <w:t>操作角色</w:t>
      </w:r>
    </w:p>
    <w:p>
      <w:r>
        <w:t>用户、老师、管理员</w:t>
      </w:r>
    </w:p>
    <w:p>
      <w:pPr>
        <w:pStyle w:val="4"/>
      </w:pPr>
      <w:r>
        <w:t>4.5.6. 用户的查询</w:t>
      </w:r>
    </w:p>
    <w:p>
      <w:pPr>
        <w:pStyle w:val="5"/>
        <w:numPr>
          <w:ilvl w:val="0"/>
          <w:numId w:val="34"/>
        </w:numPr>
      </w:pPr>
      <w:r>
        <w:t>功能概述</w:t>
      </w:r>
    </w:p>
    <w:p>
      <w:pPr>
        <w:rPr>
          <w:sz w:val="24"/>
        </w:rPr>
      </w:pPr>
      <w:r>
        <w:rPr>
          <w:sz w:val="24"/>
        </w:rPr>
        <w:t>查询该系统的某个用户</w:t>
      </w:r>
    </w:p>
    <w:p>
      <w:pPr>
        <w:pStyle w:val="5"/>
        <w:numPr>
          <w:ilvl w:val="0"/>
          <w:numId w:val="34"/>
        </w:numPr>
      </w:pPr>
      <w:r>
        <w:t>数据约束</w:t>
      </w:r>
    </w:p>
    <w:p>
      <w:pPr>
        <w:rPr>
          <w:sz w:val="24"/>
        </w:rPr>
      </w:pPr>
      <w:r>
        <w:rPr>
          <w:sz w:val="24"/>
        </w:rPr>
        <w:t>查询账号输入的邮箱应符合规范</w:t>
      </w:r>
    </w:p>
    <w:p>
      <w:pPr>
        <w:rPr>
          <w:sz w:val="24"/>
        </w:rPr>
      </w:pPr>
      <w:r>
        <w:rPr>
          <w:sz w:val="24"/>
        </w:rPr>
        <w:t>查询手机号输入的字符为11位数</w:t>
      </w:r>
    </w:p>
    <w:p>
      <w:pPr>
        <w:rPr>
          <w:sz w:val="24"/>
        </w:rPr>
      </w:pPr>
      <w:r>
        <w:rPr>
          <w:sz w:val="24"/>
        </w:rPr>
        <w:t>查询用户名不能为空</w:t>
      </w:r>
    </w:p>
    <w:p>
      <w:pPr>
        <w:pStyle w:val="5"/>
        <w:numPr>
          <w:ilvl w:val="0"/>
          <w:numId w:val="34"/>
        </w:numPr>
      </w:pPr>
      <w:r>
        <w:t>业务约束</w:t>
      </w:r>
    </w:p>
    <w:p>
      <w:pPr>
        <w:rPr>
          <w:sz w:val="24"/>
        </w:rPr>
      </w:pPr>
      <w:r>
        <w:rPr>
          <w:sz w:val="24"/>
        </w:rPr>
        <w:t>只能通过用户名、手机号、邮箱查看用户信息</w:t>
      </w:r>
    </w:p>
    <w:p>
      <w:pPr>
        <w:rPr>
          <w:sz w:val="24"/>
        </w:rPr>
      </w:pPr>
      <w:r>
        <w:rPr>
          <w:sz w:val="24"/>
        </w:rPr>
        <w:t>用户名可以模糊搜索,手机号与邮箱只能准确搜索</w:t>
      </w:r>
    </w:p>
    <w:p>
      <w:pPr>
        <w:pBdr>
          <w:bottom w:val="none" w:color="auto" w:sz="0" w:space="0"/>
        </w:pBdr>
        <w:rPr>
          <w:sz w:val="24"/>
        </w:rPr>
      </w:pPr>
      <w:r>
        <w:rPr>
          <w:sz w:val="24"/>
        </w:rPr>
        <w:t>如果查询成功，就显示查询到的信息，未找到就显示空白页面</w:t>
      </w:r>
    </w:p>
    <w:p>
      <w:pPr>
        <w:pStyle w:val="5"/>
        <w:numPr>
          <w:ilvl w:val="0"/>
          <w:numId w:val="34"/>
        </w:numPr>
      </w:pPr>
      <w:r>
        <w:t>操作角色</w:t>
      </w:r>
    </w:p>
    <w:p>
      <w:pPr>
        <w:rPr>
          <w:sz w:val="24"/>
        </w:rPr>
      </w:pPr>
      <w:r>
        <w:rPr>
          <w:sz w:val="24"/>
        </w:rPr>
        <w:t>管理员</w:t>
      </w:r>
    </w:p>
    <w:p>
      <w:pPr>
        <w:pStyle w:val="4"/>
      </w:pPr>
      <w:r>
        <w:t>4.5.7. 修改用户的角色</w:t>
      </w:r>
    </w:p>
    <w:p>
      <w:pPr>
        <w:pStyle w:val="5"/>
        <w:numPr>
          <w:ilvl w:val="0"/>
          <w:numId w:val="35"/>
        </w:numPr>
      </w:pPr>
      <w:r>
        <w:t>功能概述</w:t>
      </w:r>
    </w:p>
    <w:p>
      <w:pPr>
        <w:pBdr>
          <w:bottom w:val="none" w:color="auto" w:sz="0" w:space="0"/>
        </w:pBdr>
        <w:rPr>
          <w:sz w:val="24"/>
        </w:rPr>
      </w:pPr>
      <w:r>
        <w:rPr>
          <w:sz w:val="24"/>
        </w:rPr>
        <w:t>修改用户的角色</w:t>
      </w:r>
    </w:p>
    <w:p>
      <w:pPr>
        <w:pStyle w:val="5"/>
        <w:numPr>
          <w:ilvl w:val="0"/>
          <w:numId w:val="35"/>
        </w:numPr>
      </w:pPr>
      <w:r>
        <w:t>业务约束</w:t>
      </w:r>
    </w:p>
    <w:p>
      <w:pPr>
        <w:rPr>
          <w:sz w:val="24"/>
        </w:rPr>
      </w:pPr>
      <w:r>
        <w:rPr>
          <w:sz w:val="24"/>
        </w:rPr>
        <w:t>修改完成后弹窗提示角色修改成功</w:t>
      </w:r>
    </w:p>
    <w:p>
      <w:pPr>
        <w:rPr>
          <w:sz w:val="24"/>
        </w:rPr>
      </w:pPr>
      <w:r>
        <w:rPr>
          <w:sz w:val="24"/>
        </w:rPr>
        <w:t>只有管理员才能修改用户角色</w:t>
      </w:r>
    </w:p>
    <w:p>
      <w:pPr>
        <w:rPr>
          <w:sz w:val="24"/>
        </w:rPr>
      </w:pPr>
      <w:r>
        <w:rPr>
          <w:sz w:val="24"/>
        </w:rPr>
        <w:t>用户的角色只能通过选择来选取</w:t>
      </w:r>
    </w:p>
    <w:p>
      <w:pPr>
        <w:pStyle w:val="5"/>
        <w:numPr>
          <w:ilvl w:val="0"/>
          <w:numId w:val="35"/>
        </w:numPr>
      </w:pPr>
      <w:r>
        <w:t>操作角色</w:t>
      </w:r>
    </w:p>
    <w:p>
      <w:pPr>
        <w:rPr>
          <w:sz w:val="24"/>
        </w:rPr>
      </w:pPr>
      <w:r>
        <w:rPr>
          <w:sz w:val="24"/>
        </w:rPr>
        <w:t>管理员</w:t>
      </w:r>
    </w:p>
    <w:p>
      <w:pPr>
        <w:pStyle w:val="3"/>
        <w:numPr>
          <w:ilvl w:val="0"/>
          <w:numId w:val="0"/>
        </w:numPr>
      </w:pPr>
      <w:r>
        <w:rPr>
          <w:rFonts w:hint="eastAsia"/>
          <w:lang w:val="en-US" w:eastAsia="zh-CN"/>
        </w:rPr>
        <w:t xml:space="preserve">4.6. </w:t>
      </w:r>
      <w:r>
        <w:t>资源管理模块</w:t>
      </w:r>
    </w:p>
    <w:p>
      <w:pPr>
        <w:pStyle w:val="4"/>
      </w:pPr>
      <w:r>
        <w:t>4.6.1. 资源的上传</w:t>
      </w:r>
    </w:p>
    <w:p>
      <w:pPr>
        <w:pStyle w:val="5"/>
        <w:numPr>
          <w:ilvl w:val="0"/>
          <w:numId w:val="36"/>
        </w:numPr>
      </w:pPr>
      <w:r>
        <w:t>功能概述</w:t>
      </w:r>
    </w:p>
    <w:p>
      <w:pPr>
        <w:rPr>
          <w:sz w:val="24"/>
        </w:rPr>
      </w:pPr>
      <w:r>
        <w:rPr>
          <w:sz w:val="24"/>
        </w:rPr>
        <w:t>用于管理员上传资源</w:t>
      </w:r>
    </w:p>
    <w:p>
      <w:pPr>
        <w:pStyle w:val="5"/>
      </w:pPr>
      <w:r>
        <w:t>（2）数据约束</w:t>
      </w:r>
    </w:p>
    <w:p>
      <w:pPr>
        <w:rPr>
          <w:sz w:val="24"/>
        </w:rPr>
      </w:pPr>
      <w:r>
        <w:rPr>
          <w:sz w:val="24"/>
        </w:rPr>
        <w:t>支持上传图片、文档、视频、帖子等，但存在数据大小限制</w:t>
      </w:r>
    </w:p>
    <w:p>
      <w:pPr>
        <w:rPr>
          <w:sz w:val="24"/>
        </w:rPr>
      </w:pPr>
      <w:r>
        <w:rPr>
          <w:sz w:val="24"/>
        </w:rPr>
        <w:t>上传资源的类别不能为空</w:t>
      </w:r>
    </w:p>
    <w:p>
      <w:pPr>
        <w:rPr>
          <w:sz w:val="24"/>
        </w:rPr>
      </w:pPr>
      <w:r>
        <w:rPr>
          <w:sz w:val="24"/>
        </w:rPr>
        <w:t>上传资源的标题不能为空</w:t>
      </w:r>
    </w:p>
    <w:p>
      <w:pPr>
        <w:pStyle w:val="5"/>
        <w:numPr>
          <w:ilvl w:val="0"/>
          <w:numId w:val="36"/>
        </w:numPr>
        <w:pBdr>
          <w:bottom w:val="none" w:color="auto" w:sz="0" w:space="0"/>
        </w:pBdr>
      </w:pPr>
      <w:r>
        <w:t>业务约束</w:t>
      </w:r>
    </w:p>
    <w:p>
      <w:r>
        <w:t>只能上传到官方资源的名下，不能上传到其他用户名下</w:t>
      </w:r>
    </w:p>
    <w:p>
      <w:r>
        <w:t>只能是管理员操作</w:t>
      </w:r>
    </w:p>
    <w:p>
      <w:pPr>
        <w:pBdr>
          <w:bottom w:val="none" w:color="auto" w:sz="0" w:space="0"/>
        </w:pBdr>
      </w:pPr>
      <w:r>
        <w:t>上传的资源要符合资源类别(如非视频资源不能上传到视频类别里面)</w:t>
      </w:r>
    </w:p>
    <w:p>
      <w:pPr>
        <w:pStyle w:val="5"/>
      </w:pPr>
      <w:r>
        <w:t>（4）操作角色</w:t>
      </w:r>
    </w:p>
    <w:p>
      <w:r>
        <w:t>管理员</w:t>
      </w:r>
    </w:p>
    <w:p>
      <w:pPr>
        <w:pStyle w:val="4"/>
      </w:pPr>
      <w:r>
        <w:t>4.6.2. 资源的删除</w:t>
      </w:r>
    </w:p>
    <w:p>
      <w:pPr>
        <w:pStyle w:val="5"/>
        <w:numPr>
          <w:ilvl w:val="0"/>
          <w:numId w:val="37"/>
        </w:numPr>
      </w:pPr>
      <w:r>
        <w:t>功能概述</w:t>
      </w:r>
    </w:p>
    <w:p>
      <w:pPr>
        <w:rPr>
          <w:sz w:val="24"/>
        </w:rPr>
      </w:pPr>
      <w:r>
        <w:rPr>
          <w:sz w:val="24"/>
        </w:rPr>
        <w:t>用于管理员删除所有的资源(管理员和非管理员)</w:t>
      </w:r>
    </w:p>
    <w:p>
      <w:pPr>
        <w:pStyle w:val="5"/>
        <w:numPr>
          <w:ilvl w:val="0"/>
          <w:numId w:val="37"/>
        </w:numPr>
      </w:pPr>
      <w:r>
        <w:t>数据约束</w:t>
      </w:r>
    </w:p>
    <w:p>
      <w:pPr>
        <w:rPr>
          <w:sz w:val="24"/>
        </w:rPr>
      </w:pPr>
      <w:r>
        <w:rPr>
          <w:sz w:val="24"/>
        </w:rPr>
        <w:t>为后台传递的类型id、资源id不能为空</w:t>
      </w:r>
    </w:p>
    <w:p>
      <w:pPr>
        <w:pStyle w:val="5"/>
        <w:ind w:left="0"/>
      </w:pPr>
      <w:r>
        <w:t>（3）业务约束</w:t>
      </w:r>
    </w:p>
    <w:p>
      <w:pPr>
        <w:rPr>
          <w:sz w:val="24"/>
        </w:rPr>
      </w:pPr>
      <w:r>
        <w:rPr>
          <w:sz w:val="24"/>
        </w:rPr>
        <w:t>只能是管理员操作</w:t>
      </w:r>
    </w:p>
    <w:p>
      <w:pPr>
        <w:rPr>
          <w:sz w:val="24"/>
        </w:rPr>
      </w:pPr>
      <w:r>
        <w:rPr>
          <w:sz w:val="24"/>
        </w:rPr>
        <w:t>删除并不是从数据库删除而是修改该资源的状态</w:t>
      </w:r>
    </w:p>
    <w:p>
      <w:pPr>
        <w:rPr>
          <w:sz w:val="24"/>
        </w:rPr>
      </w:pPr>
      <w:r>
        <w:rPr>
          <w:sz w:val="24"/>
        </w:rPr>
        <w:t>删除过后提醒该资源所属用户该资源被删除</w:t>
      </w:r>
    </w:p>
    <w:p>
      <w:pPr>
        <w:pStyle w:val="5"/>
      </w:pPr>
      <w:r>
        <w:t>（4）操作角色</w:t>
      </w:r>
    </w:p>
    <w:p>
      <w:pPr>
        <w:rPr>
          <w:sz w:val="24"/>
        </w:rPr>
      </w:pPr>
      <w:r>
        <w:rPr>
          <w:sz w:val="24"/>
        </w:rPr>
        <w:t>管理员</w:t>
      </w:r>
    </w:p>
    <w:p>
      <w:pPr>
        <w:pStyle w:val="4"/>
      </w:pPr>
      <w:r>
        <w:t>4.6.3. 资源的修改</w:t>
      </w:r>
    </w:p>
    <w:p>
      <w:pPr>
        <w:pStyle w:val="5"/>
        <w:numPr>
          <w:ilvl w:val="0"/>
          <w:numId w:val="38"/>
        </w:numPr>
      </w:pPr>
      <w:r>
        <w:t>功能概述</w:t>
      </w:r>
    </w:p>
    <w:p>
      <w:pPr>
        <w:rPr>
          <w:sz w:val="24"/>
        </w:rPr>
      </w:pPr>
      <w:r>
        <w:rPr>
          <w:sz w:val="24"/>
        </w:rPr>
        <w:t>用于管理员对管理员上传的资源进行修改</w:t>
      </w:r>
    </w:p>
    <w:p>
      <w:pPr>
        <w:pStyle w:val="5"/>
        <w:numPr>
          <w:ilvl w:val="0"/>
          <w:numId w:val="38"/>
        </w:numPr>
      </w:pPr>
      <w:r>
        <w:t>数据约束</w:t>
      </w:r>
    </w:p>
    <w:p>
      <w:pPr>
        <w:rPr>
          <w:sz w:val="24"/>
        </w:rPr>
      </w:pPr>
      <w:r>
        <w:rPr>
          <w:sz w:val="24"/>
        </w:rPr>
        <w:t>修改前后资源的所属者id不能被修改</w:t>
      </w:r>
    </w:p>
    <w:p>
      <w:pPr>
        <w:pBdr>
          <w:bottom w:val="none" w:color="auto" w:sz="0" w:space="0"/>
        </w:pBdr>
        <w:rPr>
          <w:sz w:val="24"/>
        </w:rPr>
      </w:pPr>
      <w:r>
        <w:rPr>
          <w:sz w:val="24"/>
        </w:rPr>
        <w:t>类别可以更改</w:t>
      </w:r>
    </w:p>
    <w:p>
      <w:pPr>
        <w:pStyle w:val="5"/>
        <w:ind w:left="0"/>
      </w:pPr>
      <w:r>
        <w:t>（3）业务约束</w:t>
      </w:r>
    </w:p>
    <w:p>
      <w:pPr>
        <w:rPr>
          <w:sz w:val="24"/>
        </w:rPr>
      </w:pPr>
      <w:r>
        <w:rPr>
          <w:sz w:val="24"/>
        </w:rPr>
        <w:t>只能是管理员修改</w:t>
      </w:r>
    </w:p>
    <w:p>
      <w:pPr>
        <w:rPr>
          <w:sz w:val="24"/>
        </w:rPr>
      </w:pPr>
      <w:r>
        <w:rPr>
          <w:sz w:val="24"/>
        </w:rPr>
        <w:t>修改后的资源大小也受到限制</w:t>
      </w:r>
    </w:p>
    <w:p>
      <w:pPr>
        <w:rPr>
          <w:sz w:val="24"/>
        </w:rPr>
      </w:pPr>
      <w:r>
        <w:rPr>
          <w:sz w:val="24"/>
        </w:rPr>
        <w:t>如果类别没有变则资源id也不能变</w:t>
      </w:r>
    </w:p>
    <w:p>
      <w:pPr>
        <w:pStyle w:val="5"/>
      </w:pPr>
      <w:r>
        <w:t>（4）操作角色</w:t>
      </w:r>
    </w:p>
    <w:p>
      <w:pPr>
        <w:rPr>
          <w:sz w:val="24"/>
        </w:rPr>
      </w:pPr>
      <w:r>
        <w:rPr>
          <w:sz w:val="24"/>
        </w:rPr>
        <w:t>管理员</w:t>
      </w:r>
    </w:p>
    <w:p>
      <w:pPr>
        <w:pStyle w:val="4"/>
      </w:pPr>
      <w:r>
        <w:t>4.6.4. 资源的搜索</w:t>
      </w:r>
    </w:p>
    <w:p>
      <w:pPr>
        <w:pStyle w:val="5"/>
        <w:numPr>
          <w:ilvl w:val="0"/>
          <w:numId w:val="39"/>
        </w:numPr>
      </w:pPr>
      <w:r>
        <w:t>功能概述</w:t>
      </w:r>
    </w:p>
    <w:p>
      <w:pPr>
        <w:rPr>
          <w:sz w:val="24"/>
        </w:rPr>
      </w:pPr>
      <w:r>
        <w:rPr>
          <w:sz w:val="24"/>
        </w:rPr>
        <w:t>用于管理员快速找到某个资源</w:t>
      </w:r>
    </w:p>
    <w:p>
      <w:pPr>
        <w:pStyle w:val="5"/>
        <w:numPr>
          <w:ilvl w:val="0"/>
          <w:numId w:val="39"/>
        </w:numPr>
      </w:pPr>
      <w:r>
        <w:t>数据约束</w:t>
      </w:r>
    </w:p>
    <w:p>
      <w:pPr>
        <w:rPr>
          <w:sz w:val="24"/>
        </w:rPr>
      </w:pPr>
      <w:r>
        <w:rPr>
          <w:sz w:val="24"/>
        </w:rPr>
        <w:t>搜索条件不能为空</w:t>
      </w:r>
    </w:p>
    <w:p>
      <w:pPr>
        <w:rPr>
          <w:sz w:val="24"/>
        </w:rPr>
      </w:pPr>
      <w:r>
        <w:rPr>
          <w:sz w:val="24"/>
        </w:rPr>
        <w:t>搜索时可以通过准确搜索用户来找到资源、模糊搜索标题来找到资源</w:t>
      </w:r>
    </w:p>
    <w:p>
      <w:pPr>
        <w:pStyle w:val="5"/>
        <w:numPr>
          <w:ilvl w:val="0"/>
          <w:numId w:val="39"/>
        </w:numPr>
      </w:pPr>
      <w:r>
        <w:t>业务约束</w:t>
      </w:r>
    </w:p>
    <w:p>
      <w:pPr>
        <w:rPr>
          <w:sz w:val="24"/>
        </w:rPr>
      </w:pPr>
      <w:r>
        <w:rPr>
          <w:sz w:val="24"/>
        </w:rPr>
        <w:t>只能搜索到该类别中符合该条件的资源</w:t>
      </w:r>
    </w:p>
    <w:p>
      <w:pPr>
        <w:pStyle w:val="5"/>
        <w:ind w:left="0"/>
      </w:pPr>
      <w:r>
        <w:t>（4）操作角色</w:t>
      </w:r>
    </w:p>
    <w:p>
      <w:pPr>
        <w:rPr>
          <w:sz w:val="24"/>
        </w:rPr>
      </w:pPr>
      <w:r>
        <w:rPr>
          <w:sz w:val="24"/>
        </w:rPr>
        <w:t>管理员</w:t>
      </w:r>
    </w:p>
    <w:p>
      <w:pPr>
        <w:pStyle w:val="4"/>
      </w:pPr>
      <w:r>
        <w:t>4.6.5. 上传资源的审核</w:t>
      </w:r>
    </w:p>
    <w:p>
      <w:pPr>
        <w:pStyle w:val="5"/>
        <w:numPr>
          <w:ilvl w:val="0"/>
          <w:numId w:val="40"/>
        </w:numPr>
      </w:pPr>
      <w:r>
        <w:t>功能概述</w:t>
      </w:r>
    </w:p>
    <w:p>
      <w:pPr>
        <w:pBdr>
          <w:bottom w:val="none" w:color="auto" w:sz="0" w:space="0"/>
        </w:pBdr>
        <w:rPr>
          <w:sz w:val="24"/>
        </w:rPr>
      </w:pPr>
      <w:r>
        <w:rPr>
          <w:sz w:val="24"/>
        </w:rPr>
        <w:t>管理员审核非管理人员上传的资源</w:t>
      </w:r>
    </w:p>
    <w:p>
      <w:pPr>
        <w:pStyle w:val="5"/>
        <w:numPr>
          <w:ilvl w:val="0"/>
          <w:numId w:val="40"/>
        </w:numPr>
      </w:pPr>
      <w:r>
        <w:t>业务约束</w:t>
      </w:r>
    </w:p>
    <w:p>
      <w:pPr>
        <w:rPr>
          <w:sz w:val="24"/>
        </w:rPr>
      </w:pPr>
      <w:r>
        <w:rPr>
          <w:sz w:val="24"/>
        </w:rPr>
        <w:t>审核是否通过都通知该用户,如果未通过则还需说明原因</w:t>
      </w:r>
    </w:p>
    <w:p>
      <w:pPr>
        <w:pStyle w:val="5"/>
        <w:numPr>
          <w:ilvl w:val="0"/>
          <w:numId w:val="40"/>
        </w:numPr>
      </w:pPr>
      <w:r>
        <w:t>操作角色</w:t>
      </w:r>
    </w:p>
    <w:p>
      <w:pPr>
        <w:rPr>
          <w:sz w:val="24"/>
        </w:rPr>
      </w:pPr>
      <w:r>
        <w:rPr>
          <w:sz w:val="24"/>
        </w:rPr>
        <w:t>管理员</w:t>
      </w:r>
    </w:p>
    <w:p>
      <w:pPr>
        <w:pStyle w:val="3"/>
        <w:numPr>
          <w:ilvl w:val="0"/>
          <w:numId w:val="0"/>
        </w:numPr>
      </w:pPr>
      <w:r>
        <w:rPr>
          <w:rFonts w:hint="eastAsia"/>
          <w:lang w:val="en-US" w:eastAsia="zh-CN"/>
        </w:rPr>
        <w:t xml:space="preserve">4.7. </w:t>
      </w:r>
      <w:r>
        <w:t>系统管理模块</w:t>
      </w:r>
    </w:p>
    <w:p>
      <w:pPr>
        <w:pStyle w:val="4"/>
      </w:pPr>
      <w:r>
        <w:t>4.7.1. 角色的新增</w:t>
      </w:r>
    </w:p>
    <w:p>
      <w:pPr>
        <w:pStyle w:val="5"/>
        <w:numPr>
          <w:ilvl w:val="0"/>
          <w:numId w:val="41"/>
        </w:numPr>
      </w:pPr>
      <w:r>
        <w:t>功能概述</w:t>
      </w:r>
    </w:p>
    <w:p>
      <w:pPr>
        <w:rPr>
          <w:sz w:val="24"/>
        </w:rPr>
      </w:pPr>
      <w:r>
        <w:rPr>
          <w:sz w:val="24"/>
        </w:rPr>
        <w:t>新增角色</w:t>
      </w:r>
    </w:p>
    <w:p>
      <w:pPr>
        <w:pStyle w:val="5"/>
        <w:numPr>
          <w:ilvl w:val="0"/>
          <w:numId w:val="41"/>
        </w:numPr>
      </w:pPr>
      <w:r>
        <w:t>数据约束</w:t>
      </w:r>
    </w:p>
    <w:p>
      <w:pPr>
        <w:rPr>
          <w:sz w:val="24"/>
        </w:rPr>
      </w:pPr>
      <w:r>
        <w:rPr>
          <w:sz w:val="24"/>
        </w:rPr>
        <w:t>角色名称不能为空</w:t>
      </w:r>
    </w:p>
    <w:p>
      <w:pPr>
        <w:rPr>
          <w:sz w:val="24"/>
        </w:rPr>
      </w:pPr>
      <w:r>
        <w:rPr>
          <w:sz w:val="24"/>
        </w:rPr>
        <w:t>角色描述不能为空</w:t>
      </w:r>
    </w:p>
    <w:p>
      <w:pPr>
        <w:rPr>
          <w:sz w:val="24"/>
        </w:rPr>
      </w:pPr>
      <w:r>
        <w:rPr>
          <w:sz w:val="24"/>
        </w:rPr>
        <w:t>角色所具有的权限不能为空</w:t>
      </w:r>
    </w:p>
    <w:p>
      <w:pPr>
        <w:pBdr>
          <w:bottom w:val="none" w:color="auto" w:sz="0" w:space="0"/>
        </w:pBdr>
        <w:rPr>
          <w:sz w:val="24"/>
        </w:rPr>
      </w:pPr>
      <w:r>
        <w:rPr>
          <w:sz w:val="24"/>
        </w:rPr>
        <w:t>角色所具有的权限只能通过选择点击</w:t>
      </w:r>
    </w:p>
    <w:p>
      <w:pPr>
        <w:pStyle w:val="5"/>
        <w:ind w:left="0"/>
      </w:pPr>
      <w:r>
        <w:t>（3）操作角色</w:t>
      </w:r>
    </w:p>
    <w:p>
      <w:pPr>
        <w:rPr>
          <w:sz w:val="24"/>
        </w:rPr>
      </w:pPr>
      <w:r>
        <w:rPr>
          <w:sz w:val="24"/>
        </w:rPr>
        <w:t>管理员</w:t>
      </w:r>
    </w:p>
    <w:p>
      <w:pPr>
        <w:pStyle w:val="4"/>
      </w:pPr>
      <w:r>
        <w:t>4.7.2. 角色的删除</w:t>
      </w:r>
    </w:p>
    <w:p>
      <w:pPr>
        <w:pStyle w:val="5"/>
        <w:numPr>
          <w:ilvl w:val="0"/>
          <w:numId w:val="42"/>
        </w:numPr>
      </w:pPr>
      <w:r>
        <w:t>功能概述</w:t>
      </w:r>
    </w:p>
    <w:p>
      <w:pPr>
        <w:rPr>
          <w:sz w:val="24"/>
        </w:rPr>
      </w:pPr>
      <w:r>
        <w:rPr>
          <w:sz w:val="24"/>
        </w:rPr>
        <w:t>角色的删除</w:t>
      </w:r>
    </w:p>
    <w:p>
      <w:pPr>
        <w:pStyle w:val="5"/>
        <w:numPr>
          <w:ilvl w:val="0"/>
          <w:numId w:val="42"/>
        </w:numPr>
      </w:pPr>
      <w:r>
        <w:t>数据约束</w:t>
      </w:r>
    </w:p>
    <w:p>
      <w:pPr>
        <w:rPr>
          <w:sz w:val="24"/>
        </w:rPr>
      </w:pPr>
      <w:r>
        <w:rPr>
          <w:sz w:val="24"/>
        </w:rPr>
        <w:t>先后台传递角色id不能为空</w:t>
      </w:r>
    </w:p>
    <w:p>
      <w:pPr>
        <w:pStyle w:val="5"/>
        <w:ind w:left="0"/>
      </w:pPr>
      <w:r>
        <w:t>（3）业务约束</w:t>
      </w:r>
    </w:p>
    <w:p>
      <w:pPr>
        <w:rPr>
          <w:sz w:val="24"/>
        </w:rPr>
      </w:pPr>
      <w:r>
        <w:rPr>
          <w:sz w:val="24"/>
        </w:rPr>
        <w:t>如果有用户拥有这个角色,那么该角色不能删除</w:t>
      </w:r>
    </w:p>
    <w:p>
      <w:pPr>
        <w:rPr>
          <w:sz w:val="24"/>
        </w:rPr>
      </w:pPr>
      <w:r>
        <w:rPr>
          <w:sz w:val="24"/>
        </w:rPr>
        <w:t>该角色删除了但是权限不能删除</w:t>
      </w:r>
    </w:p>
    <w:p>
      <w:pPr>
        <w:pStyle w:val="5"/>
        <w:ind w:left="0"/>
      </w:pPr>
      <w:r>
        <w:t>（4）操作角色</w:t>
      </w:r>
    </w:p>
    <w:p>
      <w:pPr>
        <w:rPr>
          <w:sz w:val="24"/>
        </w:rPr>
      </w:pPr>
      <w:r>
        <w:rPr>
          <w:sz w:val="24"/>
        </w:rPr>
        <w:t>管理员</w:t>
      </w:r>
    </w:p>
    <w:p>
      <w:pPr>
        <w:rPr>
          <w:sz w:val="24"/>
        </w:rPr>
      </w:pPr>
    </w:p>
    <w:p>
      <w:pPr>
        <w:pStyle w:val="4"/>
      </w:pPr>
      <w:r>
        <w:t>4.7.3. 角色的修改</w:t>
      </w:r>
    </w:p>
    <w:p>
      <w:pPr>
        <w:pStyle w:val="5"/>
        <w:numPr>
          <w:ilvl w:val="0"/>
          <w:numId w:val="43"/>
        </w:numPr>
      </w:pPr>
      <w:r>
        <w:t>功能概述</w:t>
      </w:r>
    </w:p>
    <w:p>
      <w:pPr>
        <w:rPr>
          <w:sz w:val="24"/>
        </w:rPr>
      </w:pPr>
      <w:r>
        <w:rPr>
          <w:sz w:val="24"/>
        </w:rPr>
        <w:t>角色的修改</w:t>
      </w:r>
    </w:p>
    <w:p>
      <w:pPr>
        <w:pStyle w:val="5"/>
        <w:numPr>
          <w:ilvl w:val="0"/>
          <w:numId w:val="43"/>
        </w:numPr>
      </w:pPr>
      <w:r>
        <w:t>数据约束</w:t>
      </w:r>
    </w:p>
    <w:p>
      <w:pPr>
        <w:rPr>
          <w:sz w:val="24"/>
        </w:rPr>
      </w:pPr>
      <w:r>
        <w:rPr>
          <w:sz w:val="24"/>
        </w:rPr>
        <w:t>角色名称不能为空</w:t>
      </w:r>
    </w:p>
    <w:p>
      <w:pPr>
        <w:rPr>
          <w:sz w:val="24"/>
        </w:rPr>
      </w:pPr>
      <w:r>
        <w:rPr>
          <w:sz w:val="24"/>
        </w:rPr>
        <w:t>角色描述不能为空</w:t>
      </w:r>
    </w:p>
    <w:p>
      <w:pPr>
        <w:rPr>
          <w:sz w:val="24"/>
        </w:rPr>
      </w:pPr>
      <w:r>
        <w:rPr>
          <w:sz w:val="24"/>
        </w:rPr>
        <w:t>角色所具有的权限不能为空</w:t>
      </w:r>
    </w:p>
    <w:p>
      <w:pPr>
        <w:pBdr>
          <w:bottom w:val="none" w:color="auto" w:sz="0" w:space="0"/>
        </w:pBdr>
        <w:rPr>
          <w:sz w:val="24"/>
        </w:rPr>
      </w:pPr>
      <w:r>
        <w:rPr>
          <w:sz w:val="24"/>
        </w:rPr>
        <w:t>角色所具有的权限只能通过选择点击</w:t>
      </w:r>
    </w:p>
    <w:p>
      <w:pPr>
        <w:pStyle w:val="5"/>
        <w:numPr>
          <w:ilvl w:val="0"/>
          <w:numId w:val="43"/>
        </w:numPr>
      </w:pPr>
      <w:r>
        <w:t>操作角色</w:t>
      </w:r>
    </w:p>
    <w:p>
      <w:pPr>
        <w:rPr>
          <w:sz w:val="24"/>
        </w:rPr>
      </w:pPr>
      <w:r>
        <w:rPr>
          <w:sz w:val="24"/>
        </w:rPr>
        <w:t>管理员</w:t>
      </w:r>
    </w:p>
    <w:p>
      <w:pPr>
        <w:pStyle w:val="4"/>
      </w:pPr>
      <w:r>
        <w:t>4.7.4. 权限的新增</w:t>
      </w:r>
    </w:p>
    <w:p>
      <w:pPr>
        <w:pStyle w:val="5"/>
        <w:numPr>
          <w:ilvl w:val="0"/>
          <w:numId w:val="44"/>
        </w:numPr>
      </w:pPr>
      <w:r>
        <w:t>功能概述</w:t>
      </w:r>
    </w:p>
    <w:p>
      <w:pPr>
        <w:rPr>
          <w:sz w:val="24"/>
        </w:rPr>
      </w:pPr>
      <w:r>
        <w:rPr>
          <w:sz w:val="24"/>
        </w:rPr>
        <w:t>新增权限</w:t>
      </w:r>
    </w:p>
    <w:p>
      <w:pPr>
        <w:pStyle w:val="5"/>
        <w:numPr>
          <w:ilvl w:val="0"/>
          <w:numId w:val="44"/>
        </w:numPr>
      </w:pPr>
      <w:r>
        <w:t>数据约束</w:t>
      </w:r>
    </w:p>
    <w:p>
      <w:pPr>
        <w:rPr>
          <w:sz w:val="24"/>
        </w:rPr>
      </w:pPr>
      <w:r>
        <w:rPr>
          <w:sz w:val="24"/>
        </w:rPr>
        <w:t>权限名称不能为空</w:t>
      </w:r>
    </w:p>
    <w:p>
      <w:pPr>
        <w:rPr>
          <w:sz w:val="24"/>
        </w:rPr>
      </w:pPr>
      <w:r>
        <w:rPr>
          <w:sz w:val="24"/>
        </w:rPr>
        <w:t>权限描述不能为空</w:t>
      </w:r>
    </w:p>
    <w:p>
      <w:pPr>
        <w:pStyle w:val="5"/>
        <w:numPr>
          <w:ilvl w:val="0"/>
          <w:numId w:val="44"/>
        </w:numPr>
      </w:pPr>
      <w:r>
        <w:t>操作角色</w:t>
      </w:r>
    </w:p>
    <w:p>
      <w:pPr>
        <w:rPr>
          <w:sz w:val="24"/>
        </w:rPr>
      </w:pPr>
      <w:r>
        <w:rPr>
          <w:sz w:val="24"/>
        </w:rPr>
        <w:t>管理员</w:t>
      </w:r>
    </w:p>
    <w:p>
      <w:pPr>
        <w:pStyle w:val="4"/>
      </w:pPr>
      <w:r>
        <w:t>4.7.5. 权限的删除</w:t>
      </w:r>
    </w:p>
    <w:p>
      <w:pPr>
        <w:pStyle w:val="5"/>
        <w:numPr>
          <w:ilvl w:val="0"/>
          <w:numId w:val="45"/>
        </w:numPr>
      </w:pPr>
      <w:r>
        <w:t>功能概述</w:t>
      </w:r>
    </w:p>
    <w:p>
      <w:pPr>
        <w:rPr>
          <w:sz w:val="24"/>
        </w:rPr>
      </w:pPr>
      <w:r>
        <w:rPr>
          <w:sz w:val="24"/>
        </w:rPr>
        <w:t>权限的删除</w:t>
      </w:r>
    </w:p>
    <w:p>
      <w:pPr>
        <w:pStyle w:val="5"/>
        <w:numPr>
          <w:ilvl w:val="0"/>
          <w:numId w:val="45"/>
        </w:numPr>
      </w:pPr>
      <w:r>
        <w:t>数据约束</w:t>
      </w:r>
    </w:p>
    <w:p>
      <w:pPr>
        <w:rPr>
          <w:sz w:val="24"/>
        </w:rPr>
      </w:pPr>
      <w:r>
        <w:rPr>
          <w:sz w:val="24"/>
        </w:rPr>
        <w:t>向后台传递的权限id不能为空</w:t>
      </w:r>
    </w:p>
    <w:p>
      <w:pPr>
        <w:pStyle w:val="5"/>
        <w:numPr>
          <w:ilvl w:val="0"/>
          <w:numId w:val="45"/>
        </w:numPr>
      </w:pPr>
      <w:r>
        <w:t>业务约束</w:t>
      </w:r>
    </w:p>
    <w:p>
      <w:pPr>
        <w:rPr>
          <w:sz w:val="24"/>
        </w:rPr>
      </w:pPr>
      <w:r>
        <w:rPr>
          <w:sz w:val="24"/>
        </w:rPr>
        <w:t>如果有角色拥有该权限那么该权限不能被删除</w:t>
      </w:r>
    </w:p>
    <w:p>
      <w:pPr>
        <w:pStyle w:val="5"/>
        <w:numPr>
          <w:ilvl w:val="0"/>
          <w:numId w:val="45"/>
        </w:numPr>
      </w:pPr>
      <w:r>
        <w:t>操作角色</w:t>
      </w:r>
    </w:p>
    <w:p>
      <w:pPr>
        <w:rPr>
          <w:sz w:val="24"/>
        </w:rPr>
      </w:pPr>
      <w:r>
        <w:rPr>
          <w:sz w:val="24"/>
        </w:rPr>
        <w:t>管理员</w:t>
      </w:r>
    </w:p>
    <w:p>
      <w:pPr>
        <w:pStyle w:val="4"/>
      </w:pPr>
      <w:r>
        <w:t>4.7.6. 权限的修改</w:t>
      </w:r>
    </w:p>
    <w:p>
      <w:pPr>
        <w:pStyle w:val="5"/>
        <w:numPr>
          <w:ilvl w:val="0"/>
          <w:numId w:val="46"/>
        </w:numPr>
      </w:pPr>
      <w:r>
        <w:t>功能概述</w:t>
      </w:r>
    </w:p>
    <w:p>
      <w:pPr>
        <w:rPr>
          <w:sz w:val="24"/>
        </w:rPr>
      </w:pPr>
      <w:r>
        <w:rPr>
          <w:sz w:val="24"/>
        </w:rPr>
        <w:t>权限的修改</w:t>
      </w:r>
    </w:p>
    <w:p>
      <w:pPr>
        <w:pStyle w:val="5"/>
        <w:numPr>
          <w:ilvl w:val="0"/>
          <w:numId w:val="46"/>
        </w:numPr>
      </w:pPr>
      <w:r>
        <w:t>数据约束</w:t>
      </w:r>
    </w:p>
    <w:p>
      <w:pPr>
        <w:rPr>
          <w:sz w:val="24"/>
        </w:rPr>
      </w:pPr>
      <w:r>
        <w:rPr>
          <w:sz w:val="24"/>
        </w:rPr>
        <w:t>权限名称不能为空</w:t>
      </w:r>
    </w:p>
    <w:p>
      <w:pPr>
        <w:pBdr>
          <w:bottom w:val="none" w:color="auto" w:sz="0" w:space="0"/>
        </w:pBdr>
        <w:rPr>
          <w:sz w:val="24"/>
        </w:rPr>
      </w:pPr>
      <w:r>
        <w:rPr>
          <w:sz w:val="24"/>
        </w:rPr>
        <w:t>权限描述不能为空</w:t>
      </w:r>
    </w:p>
    <w:p>
      <w:pPr>
        <w:pStyle w:val="5"/>
        <w:numPr>
          <w:ilvl w:val="0"/>
          <w:numId w:val="46"/>
        </w:numPr>
      </w:pPr>
      <w:r>
        <w:t>操作角色</w:t>
      </w:r>
    </w:p>
    <w:p>
      <w:pPr>
        <w:rPr>
          <w:sz w:val="24"/>
        </w:rPr>
      </w:pPr>
      <w:r>
        <w:rPr>
          <w:sz w:val="24"/>
        </w:rPr>
        <w:t>管理员</w:t>
      </w:r>
    </w:p>
    <w:p>
      <w:pPr>
        <w:pStyle w:val="3"/>
        <w:numPr>
          <w:ilvl w:val="0"/>
          <w:numId w:val="0"/>
        </w:numPr>
      </w:pPr>
      <w:r>
        <w:rPr>
          <w:rFonts w:hint="eastAsia"/>
          <w:lang w:val="en-US" w:eastAsia="zh-CN"/>
        </w:rPr>
        <w:t xml:space="preserve">4.8. </w:t>
      </w:r>
      <w:r>
        <w:t>other模块</w:t>
      </w:r>
    </w:p>
    <w:p>
      <w:pPr>
        <w:pStyle w:val="2"/>
        <w:numPr>
          <w:ilvl w:val="0"/>
          <w:numId w:val="1"/>
        </w:numPr>
      </w:pPr>
      <w:r>
        <w:rPr>
          <w:rFonts w:hint="eastAsia"/>
        </w:rPr>
        <w:t>性能需求</w:t>
      </w:r>
    </w:p>
    <w:p>
      <w:pPr>
        <w:pStyle w:val="3"/>
        <w:numPr>
          <w:ilvl w:val="1"/>
          <w:numId w:val="1"/>
        </w:numPr>
      </w:pPr>
      <w:r>
        <w:rPr>
          <w:rFonts w:hint="eastAsia"/>
        </w:rPr>
        <w:t>一般性需求</w:t>
      </w:r>
    </w:p>
    <w:p>
      <w:pPr>
        <w:spacing w:before="0" w:after="0" w:line="240" w:lineRule="auto"/>
        <w:ind w:left="0" w:right="0" w:firstLine="480"/>
        <w:jc w:val="left"/>
      </w:pPr>
      <w:r>
        <w:rPr>
          <w:rFonts w:ascii="宋体" w:hAnsi="宋体" w:eastAsia="宋体" w:cs="宋体"/>
          <w:i w:val="0"/>
          <w:strike w:val="0"/>
          <w:color w:val="000000"/>
          <w:sz w:val="24"/>
          <w:u w:val="none"/>
        </w:rPr>
        <w:t>系统在设计时要充分利用计算机的高速处理以及大容量的存储特点，要做到系统方便维护、升级。在开发的过程中做到编码规范，界面风格统一。在系统的先进性方面，系统的开发工具即要选择当前的主流技术还要考虑维护系统的便捷性，最大可能的延长系统的生命周期。</w:t>
      </w:r>
    </w:p>
    <w:p>
      <w:pPr>
        <w:pStyle w:val="3"/>
        <w:numPr>
          <w:ilvl w:val="1"/>
          <w:numId w:val="1"/>
        </w:numPr>
      </w:pPr>
      <w:r>
        <w:rPr>
          <w:rFonts w:hint="eastAsia"/>
        </w:rPr>
        <w:t>可用性需求</w:t>
      </w:r>
    </w:p>
    <w:p>
      <w:pPr>
        <w:spacing w:before="0" w:after="0" w:line="240" w:lineRule="auto"/>
        <w:ind w:left="0" w:right="0"/>
        <w:jc w:val="left"/>
        <w:rPr>
          <w:sz w:val="24"/>
        </w:rPr>
      </w:pPr>
      <w:r>
        <w:rPr>
          <w:rFonts w:ascii="宋体" w:hAnsi="宋体" w:eastAsia="宋体" w:cs="宋体"/>
          <w:i w:val="0"/>
          <w:strike w:val="0"/>
          <w:color w:val="000000"/>
          <w:sz w:val="24"/>
          <w:u w:val="none"/>
        </w:rPr>
        <w:t>（1）系统界面简洁美观、操作简单,即使是一些计算机操作能力有限的人员也可以通过系统使用手册在较短的时间内掌握系统的使用方法。</w:t>
      </w:r>
    </w:p>
    <w:p>
      <w:pPr>
        <w:pBdr>
          <w:bottom w:val="none" w:color="auto" w:sz="0" w:space="0"/>
        </w:pBdr>
        <w:spacing w:before="0" w:after="0" w:line="240" w:lineRule="auto"/>
        <w:ind w:left="0" w:right="0"/>
        <w:jc w:val="left"/>
        <w:rPr>
          <w:sz w:val="24"/>
        </w:rPr>
      </w:pPr>
      <w:r>
        <w:rPr>
          <w:rFonts w:ascii="宋体" w:hAnsi="宋体" w:eastAsia="宋体" w:cs="宋体"/>
          <w:i w:val="0"/>
          <w:strike w:val="0"/>
          <w:color w:val="000000"/>
          <w:sz w:val="24"/>
          <w:u w:val="none"/>
        </w:rPr>
        <w:t>（2）系统能够在有限的时间内对合法用户的请求进行响应：基本操作删除、修改响应时间小于1秒，简单查询响应时间小于1秒，复杂和组合查询响应时间小于3秒。</w:t>
      </w:r>
    </w:p>
    <w:p>
      <w:pPr>
        <w:pStyle w:val="3"/>
        <w:numPr>
          <w:ilvl w:val="1"/>
          <w:numId w:val="1"/>
        </w:numPr>
      </w:pPr>
      <w:r>
        <w:rPr>
          <w:rFonts w:hint="eastAsia"/>
        </w:rPr>
        <w:t>安全性需求</w:t>
      </w:r>
    </w:p>
    <w:p>
      <w:pPr>
        <w:pBdr>
          <w:bottom w:val="none" w:color="auto" w:sz="0" w:space="0"/>
        </w:pBdr>
        <w:spacing w:before="0" w:after="0" w:line="240" w:lineRule="auto"/>
        <w:ind w:left="0" w:right="0" w:firstLine="480"/>
        <w:jc w:val="left"/>
        <w:rPr>
          <w:sz w:val="24"/>
        </w:rPr>
      </w:pPr>
      <w:r>
        <w:rPr>
          <w:rFonts w:ascii="宋体" w:hAnsi="宋体" w:eastAsia="宋体" w:cs="宋体"/>
          <w:i w:val="0"/>
          <w:strike w:val="0"/>
          <w:color w:val="000000"/>
          <w:sz w:val="24"/>
          <w:u w:val="none"/>
        </w:rPr>
        <w:t>产品遵循相关网络安全法律，保护用户的个人信息。数据安全方面考虑到数据的一致性, 在发生意外时能够将数据丢失的损失尽量降低。同时还要采用数据库封锁机制、系统设置多级密码、授权管理机制、软件分离等多种手段来提高系统的安全性以及保密性。</w:t>
      </w:r>
    </w:p>
    <w:p>
      <w:pPr>
        <w:pStyle w:val="3"/>
        <w:numPr>
          <w:ilvl w:val="1"/>
          <w:numId w:val="1"/>
        </w:numPr>
      </w:pPr>
      <w:r>
        <w:rPr>
          <w:rFonts w:hint="eastAsia"/>
        </w:rPr>
        <w:t>兼容性需求</w:t>
      </w:r>
    </w:p>
    <w:p>
      <w:pPr>
        <w:pBdr>
          <w:bottom w:val="none" w:color="auto" w:sz="0" w:space="0"/>
        </w:pBdr>
        <w:spacing w:before="0" w:after="0" w:line="240" w:lineRule="auto"/>
        <w:ind w:left="0" w:right="0" w:firstLine="0"/>
        <w:jc w:val="left"/>
      </w:pPr>
      <w:r>
        <w:rPr>
          <w:rFonts w:ascii="宋体" w:hAnsi="宋体" w:eastAsia="宋体" w:cs="宋体"/>
          <w:i w:val="0"/>
          <w:strike w:val="0"/>
          <w:color w:val="000000"/>
          <w:sz w:val="24"/>
          <w:u w:val="none"/>
        </w:rPr>
        <w:t>系统版本相互兼容，且能够适应Linux服务器环境。</w:t>
      </w:r>
    </w:p>
    <w:p>
      <w:pPr>
        <w:pStyle w:val="3"/>
        <w:numPr>
          <w:ilvl w:val="1"/>
          <w:numId w:val="1"/>
        </w:numPr>
      </w:pPr>
      <w:r>
        <w:rPr>
          <w:rFonts w:hint="eastAsia"/>
        </w:rPr>
        <w:t>扩展性需求</w:t>
      </w:r>
    </w:p>
    <w:p>
      <w:pPr>
        <w:pBdr>
          <w:bottom w:val="none" w:color="auto" w:sz="0" w:space="0"/>
        </w:pBdr>
        <w:spacing w:before="0" w:after="0" w:line="240" w:lineRule="auto"/>
        <w:ind w:left="0" w:right="0" w:firstLine="480"/>
        <w:jc w:val="left"/>
        <w:rPr>
          <w:sz w:val="24"/>
        </w:rPr>
      </w:pPr>
      <w:r>
        <w:rPr>
          <w:rFonts w:ascii="宋体" w:hAnsi="宋体" w:eastAsia="宋体" w:cs="宋体"/>
          <w:i w:val="0"/>
          <w:strike w:val="0"/>
          <w:color w:val="000000"/>
          <w:sz w:val="24"/>
          <w:u w:val="none"/>
        </w:rPr>
        <w:t>系统源码有统一的编码规范、注释明了、架构清晰，确保系统能够在现有功能不受影响的情况下横向扩展其他功能，采用RestFul风格实现前后端分离，分别进行功能和界面的扩展。</w:t>
      </w:r>
    </w:p>
    <w:p>
      <w:pPr>
        <w:pStyle w:val="2"/>
        <w:numPr>
          <w:ilvl w:val="0"/>
          <w:numId w:val="1"/>
        </w:numPr>
      </w:pPr>
      <w:r>
        <w:rPr>
          <w:rFonts w:hint="eastAsia"/>
        </w:rPr>
        <w:t>设计约束</w:t>
      </w:r>
    </w:p>
    <w:p>
      <w:pPr>
        <w:pStyle w:val="3"/>
        <w:numPr>
          <w:ilvl w:val="1"/>
          <w:numId w:val="1"/>
        </w:numPr>
        <w:rPr>
          <w:rFonts w:hint="eastAsia"/>
        </w:rPr>
      </w:pPr>
      <w:r>
        <w:rPr>
          <w:rFonts w:hint="eastAsia"/>
        </w:rPr>
        <w:t>标准约束</w:t>
      </w:r>
    </w:p>
    <w:p>
      <w:r>
        <w:t>遵循以上要求</w:t>
      </w:r>
    </w:p>
    <w:p>
      <w:pPr>
        <w:pStyle w:val="3"/>
        <w:numPr>
          <w:ilvl w:val="1"/>
          <w:numId w:val="1"/>
        </w:numPr>
      </w:pPr>
      <w:r>
        <w:rPr>
          <w:rFonts w:hint="eastAsia"/>
        </w:rPr>
        <w:t>硬件约束</w:t>
      </w:r>
    </w:p>
    <w:p>
      <w:r>
        <w:rPr>
          <w:rFonts w:ascii="宋体" w:hAnsi="宋体" w:eastAsia="宋体" w:cs="宋体"/>
          <w:i w:val="0"/>
          <w:strike w:val="0"/>
          <w:color w:val="000000"/>
          <w:sz w:val="24"/>
          <w:u w:val="none"/>
        </w:rPr>
        <w:t>系统服务器硬件尽量使用节能环保国内品牌</w:t>
      </w:r>
    </w:p>
    <w:p>
      <w:pPr>
        <w:pStyle w:val="3"/>
        <w:numPr>
          <w:ilvl w:val="1"/>
          <w:numId w:val="1"/>
        </w:numPr>
      </w:pPr>
      <w:r>
        <w:rPr>
          <w:rFonts w:hint="eastAsia"/>
        </w:rPr>
        <w:t>软件限制</w:t>
      </w:r>
    </w:p>
    <w:p>
      <w:pPr>
        <w:pStyle w:val="4"/>
        <w:spacing w:before="240" w:after="75" w:line="420" w:lineRule="auto"/>
        <w:ind w:left="0" w:right="0"/>
        <w:jc w:val="left"/>
      </w:pPr>
      <w:r>
        <w:rPr>
          <w:rFonts w:ascii="宋体" w:hAnsi="宋体" w:eastAsia="宋体" w:cs="宋体"/>
          <w:b/>
          <w:i w:val="0"/>
          <w:strike w:val="0"/>
          <w:color w:val="000000"/>
          <w:sz w:val="30"/>
          <w:u w:val="none"/>
        </w:rPr>
        <w:t>6.3.1. 编程工具</w:t>
      </w:r>
    </w:p>
    <w:p>
      <w:pPr>
        <w:spacing w:before="0" w:after="0" w:line="240" w:lineRule="auto"/>
        <w:ind w:left="0" w:right="0" w:firstLine="480"/>
        <w:jc w:val="left"/>
      </w:pPr>
      <w:r>
        <w:rPr>
          <w:rFonts w:ascii="宋体" w:hAnsi="宋体" w:eastAsia="宋体" w:cs="宋体"/>
          <w:i w:val="0"/>
          <w:strike w:val="0"/>
          <w:color w:val="000000"/>
          <w:sz w:val="24"/>
          <w:u w:val="none"/>
        </w:rPr>
        <w:t>系统采用流行的 B/S 模式，编程工具采用当前主流开发工具:前端采用vscode，后端采用idea。选择三方开发组件必须确保连续服务。</w:t>
      </w:r>
    </w:p>
    <w:p>
      <w:pPr>
        <w:pStyle w:val="4"/>
        <w:spacing w:before="240" w:after="75" w:line="420" w:lineRule="auto"/>
        <w:ind w:left="0" w:right="0"/>
        <w:jc w:val="left"/>
      </w:pPr>
      <w:r>
        <w:rPr>
          <w:rFonts w:ascii="宋体" w:hAnsi="宋体" w:eastAsia="宋体" w:cs="宋体"/>
          <w:b/>
          <w:i w:val="0"/>
          <w:strike w:val="0"/>
          <w:color w:val="000000"/>
          <w:sz w:val="30"/>
          <w:u w:val="none"/>
        </w:rPr>
        <w:t>6.3.2. 支撑软件</w:t>
      </w:r>
    </w:p>
    <w:p>
      <w:pPr>
        <w:spacing w:before="0" w:after="0" w:line="240" w:lineRule="auto"/>
        <w:ind w:left="0" w:right="0" w:firstLine="480"/>
        <w:jc w:val="left"/>
        <w:rPr>
          <w:rFonts w:ascii="宋体" w:hAnsi="宋体" w:eastAsia="宋体" w:cs="宋体"/>
          <w:i w:val="0"/>
          <w:strike w:val="0"/>
          <w:color w:val="000000"/>
          <w:sz w:val="24"/>
          <w:u w:val="none"/>
        </w:rPr>
      </w:pPr>
      <w:r>
        <w:rPr>
          <w:rFonts w:ascii="宋体" w:hAnsi="宋体" w:eastAsia="宋体" w:cs="宋体"/>
          <w:i w:val="0"/>
          <w:strike w:val="0"/>
          <w:color w:val="000000"/>
          <w:sz w:val="24"/>
          <w:u w:val="none"/>
        </w:rPr>
        <w:t>本系统数据库选择 MySQL</w:t>
      </w:r>
    </w:p>
    <w:p>
      <w:pPr>
        <w:pBdr>
          <w:bottom w:val="none" w:color="auto" w:sz="0" w:space="0"/>
        </w:pBdr>
        <w:spacing w:before="0" w:after="0" w:line="240" w:lineRule="auto"/>
        <w:ind w:left="0" w:right="0" w:firstLine="480"/>
        <w:jc w:val="left"/>
      </w:pPr>
      <w:r>
        <w:t>缓存选择Redis</w:t>
      </w:r>
    </w:p>
    <w:p>
      <w:pPr>
        <w:pStyle w:val="3"/>
        <w:numPr>
          <w:ilvl w:val="1"/>
          <w:numId w:val="1"/>
        </w:numPr>
        <w:rPr>
          <w:rFonts w:hint="eastAsia"/>
        </w:rPr>
      </w:pPr>
      <w:r>
        <w:rPr>
          <w:rFonts w:hint="eastAsia"/>
        </w:rPr>
        <w:t>维护服务</w:t>
      </w:r>
    </w:p>
    <w:p>
      <w:pPr>
        <w:pBdr>
          <w:bottom w:val="none" w:color="auto" w:sz="0" w:space="0"/>
        </w:pBdr>
        <w:spacing w:before="0" w:after="0" w:line="240" w:lineRule="auto"/>
        <w:ind w:left="0" w:right="0" w:firstLine="480"/>
        <w:jc w:val="left"/>
      </w:pPr>
      <w:r>
        <w:rPr>
          <w:rFonts w:ascii="宋体" w:hAnsi="宋体" w:eastAsia="宋体" w:cs="宋体"/>
          <w:i w:val="0"/>
          <w:strike w:val="0"/>
          <w:color w:val="000000"/>
          <w:sz w:val="24"/>
          <w:u w:val="none"/>
        </w:rPr>
        <w:t>本系统提供完善的全天候售后服务，包括系统运行维护、系统完善与维护和系统升级等技术支持和售后服务需求。</w:t>
      </w:r>
    </w:p>
    <w:sectPr>
      <w:headerReference r:id="rId3" w:type="default"/>
      <w:footerReference r:id="rId4" w:type="default"/>
      <w:footerReference r:id="rId5" w:type="even"/>
      <w:pgSz w:w="11906" w:h="16838"/>
      <w:pgMar w:top="1525" w:right="1800" w:bottom="1440" w:left="1800" w:header="284"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pPr>
    <w:r>
      <w:fldChar w:fldCharType="begin"/>
    </w:r>
    <w:r>
      <w:rPr>
        <w:rStyle w:val="34"/>
      </w:rPr>
      <w:instrText xml:space="preserve">PAGE  </w:instrText>
    </w:r>
    <w:r>
      <w:fldChar w:fldCharType="separate"/>
    </w:r>
    <w:r>
      <w:rPr>
        <w:rStyle w:val="34"/>
      </w:rPr>
      <w:t>36</w:t>
    </w:r>
    <w: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pPr>
    <w:r>
      <w:fldChar w:fldCharType="begin"/>
    </w:r>
    <w:r>
      <w:rPr>
        <w:rStyle w:val="34"/>
      </w:rPr>
      <w:instrText xml:space="preserve">PAGE  </w:instrText>
    </w:r>
    <w:r>
      <w:fldChar w:fldCharType="separate"/>
    </w:r>
    <w:r>
      <w:rPr>
        <w:rStyle w:val="34"/>
      </w:rPr>
      <w:t>1</w:t>
    </w:r>
    <w:r>
      <w:fldChar w:fldCharType="end"/>
    </w:r>
  </w:p>
  <w:p>
    <w:pPr>
      <w:pStyle w:val="2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0"/>
      </w:pBdr>
    </w:pPr>
    <w:r>
      <w:rPr>
        <w:rFonts w:hint="eastAsia"/>
      </w:rPr>
      <w:t xml:space="preserve">                                                                          </w:t>
    </w:r>
    <w:r>
      <w:rPr>
        <w:rFonts w:hint="eastAsia"/>
        <w:sz w:val="21"/>
        <w:szCs w:val="21"/>
      </w:rPr>
      <w:t>功能规格说明书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
    <w:nsid w:val="845B5372"/>
    <w:multiLevelType w:val="multilevel"/>
    <w:tmpl w:val="845B5372"/>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
    <w:nsid w:val="8461FADE"/>
    <w:multiLevelType w:val="multilevel"/>
    <w:tmpl w:val="8461FADE"/>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
    <w:nsid w:val="91995D4F"/>
    <w:multiLevelType w:val="multilevel"/>
    <w:tmpl w:val="91995D4F"/>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
    <w:nsid w:val="9239341B"/>
    <w:multiLevelType w:val="multilevel"/>
    <w:tmpl w:val="9239341B"/>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5">
    <w:nsid w:val="9288B902"/>
    <w:multiLevelType w:val="multilevel"/>
    <w:tmpl w:val="9288B902"/>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6">
    <w:nsid w:val="9C8AC8EF"/>
    <w:multiLevelType w:val="multilevel"/>
    <w:tmpl w:val="9C8AC8EF"/>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7">
    <w:nsid w:val="B0F1ACD9"/>
    <w:multiLevelType w:val="multilevel"/>
    <w:tmpl w:val="B0F1ACD9"/>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8">
    <w:nsid w:val="B5E306ED"/>
    <w:multiLevelType w:val="multilevel"/>
    <w:tmpl w:val="B5E306ED"/>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9">
    <w:nsid w:val="B8CEF35B"/>
    <w:multiLevelType w:val="multilevel"/>
    <w:tmpl w:val="B8CEF35B"/>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0">
    <w:nsid w:val="BB64CFA9"/>
    <w:multiLevelType w:val="multilevel"/>
    <w:tmpl w:val="BB64CFA9"/>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1">
    <w:nsid w:val="BE923771"/>
    <w:multiLevelType w:val="multilevel"/>
    <w:tmpl w:val="BE923771"/>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2">
    <w:nsid w:val="BF205925"/>
    <w:multiLevelType w:val="multilevel"/>
    <w:tmpl w:val="BF205925"/>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3">
    <w:nsid w:val="C8879AEF"/>
    <w:multiLevelType w:val="multilevel"/>
    <w:tmpl w:val="C8879AEF"/>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4">
    <w:nsid w:val="CF092B84"/>
    <w:multiLevelType w:val="multilevel"/>
    <w:tmpl w:val="CF092B84"/>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abstractNum w:abstractNumId="15">
    <w:nsid w:val="D7F9FE59"/>
    <w:multiLevelType w:val="multilevel"/>
    <w:tmpl w:val="D7F9FE59"/>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6">
    <w:nsid w:val="DCBA6B53"/>
    <w:multiLevelType w:val="multilevel"/>
    <w:tmpl w:val="DCBA6B53"/>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7">
    <w:nsid w:val="E093A4B0"/>
    <w:multiLevelType w:val="multilevel"/>
    <w:tmpl w:val="E093A4B0"/>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8">
    <w:nsid w:val="F4B5D9F5"/>
    <w:multiLevelType w:val="multilevel"/>
    <w:tmpl w:val="F4B5D9F5"/>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9">
    <w:nsid w:val="F7735DC9"/>
    <w:multiLevelType w:val="multilevel"/>
    <w:tmpl w:val="F7735DC9"/>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0">
    <w:nsid w:val="0053208E"/>
    <w:multiLevelType w:val="multilevel"/>
    <w:tmpl w:val="0053208E"/>
    <w:lvl w:ilvl="0" w:tentative="0">
      <w:start w:val="1"/>
      <w:numFmt w:val="decimal"/>
      <w:lvlText w:val="%1."/>
      <w:lvlJc w:val="left"/>
      <w:pPr>
        <w:ind w:left="336" w:hanging="336"/>
      </w:pPr>
    </w:lvl>
    <w:lvl w:ilvl="1" w:tentative="0">
      <w:start w:val="1"/>
      <w:numFmt w:val="decimal"/>
      <w:lvlText w:val="%1.%2."/>
      <w:lvlJc w:val="left"/>
      <w:pPr>
        <w:ind w:left="924" w:hanging="504"/>
      </w:pPr>
    </w:lvl>
    <w:lvl w:ilvl="2" w:tentative="0">
      <w:start w:val="1"/>
      <w:numFmt w:val="decimal"/>
      <w:lvlText w:val="%1.%2.%3."/>
      <w:lvlJc w:val="left"/>
      <w:pPr>
        <w:ind w:left="1512" w:hanging="672"/>
      </w:pPr>
    </w:lvl>
    <w:lvl w:ilvl="3" w:tentative="0">
      <w:start w:val="1"/>
      <w:numFmt w:val="decimal"/>
      <w:lvlText w:val="%1.%2.%3.%4."/>
      <w:lvlJc w:val="left"/>
      <w:pPr>
        <w:ind w:left="2100" w:hanging="840"/>
      </w:pPr>
    </w:lvl>
    <w:lvl w:ilvl="4" w:tentative="0">
      <w:start w:val="1"/>
      <w:numFmt w:val="decimal"/>
      <w:lvlText w:val="%1.%2.%3.%4.%5."/>
      <w:lvlJc w:val="left"/>
      <w:pPr>
        <w:ind w:left="2688" w:hanging="1008"/>
      </w:pPr>
    </w:lvl>
    <w:lvl w:ilvl="5" w:tentative="0">
      <w:start w:val="1"/>
      <w:numFmt w:val="decimal"/>
      <w:lvlText w:val="%1.%2.%3.%4.%5.%6."/>
      <w:lvlJc w:val="left"/>
      <w:pPr>
        <w:ind w:left="3276" w:hanging="1176"/>
      </w:pPr>
    </w:lvl>
    <w:lvl w:ilvl="6" w:tentative="0">
      <w:start w:val="1"/>
      <w:numFmt w:val="decimal"/>
      <w:lvlText w:val="%1.%2.%3.%4.%5.%6.%7."/>
      <w:lvlJc w:val="left"/>
      <w:pPr>
        <w:ind w:left="3864" w:hanging="1344"/>
      </w:pPr>
    </w:lvl>
    <w:lvl w:ilvl="7" w:tentative="0">
      <w:start w:val="1"/>
      <w:numFmt w:val="decimal"/>
      <w:lvlText w:val="%1.%2.%3.%4.%5.%6.%7.%8."/>
      <w:lvlJc w:val="left"/>
      <w:pPr>
        <w:ind w:left="4452" w:hanging="1512"/>
      </w:pPr>
    </w:lvl>
    <w:lvl w:ilvl="8" w:tentative="0">
      <w:start w:val="1"/>
      <w:numFmt w:val="lowerRoman"/>
      <w:lvlText w:val="%9."/>
      <w:lvlJc w:val="left"/>
      <w:pPr>
        <w:ind w:left="3696" w:hanging="336"/>
      </w:pPr>
    </w:lvl>
  </w:abstractNum>
  <w:abstractNum w:abstractNumId="21">
    <w:nsid w:val="0248C179"/>
    <w:multiLevelType w:val="multilevel"/>
    <w:tmpl w:val="0248C179"/>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2">
    <w:nsid w:val="03D62ECE"/>
    <w:multiLevelType w:val="multilevel"/>
    <w:tmpl w:val="03D62ECE"/>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3">
    <w:nsid w:val="0E640482"/>
    <w:multiLevelType w:val="multilevel"/>
    <w:tmpl w:val="0E640482"/>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4">
    <w:nsid w:val="1ACDE60F"/>
    <w:multiLevelType w:val="multilevel"/>
    <w:tmpl w:val="1ACDE60F"/>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5">
    <w:nsid w:val="243FCF68"/>
    <w:multiLevelType w:val="multilevel"/>
    <w:tmpl w:val="243FCF68"/>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6">
    <w:nsid w:val="2470EC97"/>
    <w:multiLevelType w:val="multilevel"/>
    <w:tmpl w:val="2470EC97"/>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7">
    <w:nsid w:val="25B654F3"/>
    <w:multiLevelType w:val="multilevel"/>
    <w:tmpl w:val="25B654F3"/>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8">
    <w:nsid w:val="2A8F537B"/>
    <w:multiLevelType w:val="multilevel"/>
    <w:tmpl w:val="2A8F537B"/>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29">
    <w:nsid w:val="30FC5B15"/>
    <w:multiLevelType w:val="multilevel"/>
    <w:tmpl w:val="30FC5B15"/>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0">
    <w:nsid w:val="39A0D9AC"/>
    <w:multiLevelType w:val="multilevel"/>
    <w:tmpl w:val="39A0D9AC"/>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1">
    <w:nsid w:val="46A08BB8"/>
    <w:multiLevelType w:val="multilevel"/>
    <w:tmpl w:val="46A08BB8"/>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2">
    <w:nsid w:val="4C1BAE26"/>
    <w:multiLevelType w:val="multilevel"/>
    <w:tmpl w:val="4C1BAE26"/>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3">
    <w:nsid w:val="4D4DC07F"/>
    <w:multiLevelType w:val="multilevel"/>
    <w:tmpl w:val="4D4DC07F"/>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4">
    <w:nsid w:val="4D94DA66"/>
    <w:multiLevelType w:val="multilevel"/>
    <w:tmpl w:val="4D94DA66"/>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5">
    <w:nsid w:val="58765686"/>
    <w:multiLevelType w:val="multilevel"/>
    <w:tmpl w:val="58765686"/>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6">
    <w:nsid w:val="59ADCABA"/>
    <w:multiLevelType w:val="multilevel"/>
    <w:tmpl w:val="59ADCABA"/>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7">
    <w:nsid w:val="5A241D34"/>
    <w:multiLevelType w:val="multilevel"/>
    <w:tmpl w:val="5A241D34"/>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8">
    <w:nsid w:val="5E29AB5A"/>
    <w:multiLevelType w:val="multilevel"/>
    <w:tmpl w:val="5E29AB5A"/>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39">
    <w:nsid w:val="60382F6E"/>
    <w:multiLevelType w:val="multilevel"/>
    <w:tmpl w:val="60382F6E"/>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0">
    <w:nsid w:val="629F7852"/>
    <w:multiLevelType w:val="multilevel"/>
    <w:tmpl w:val="629F7852"/>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1">
    <w:nsid w:val="72183CF9"/>
    <w:multiLevelType w:val="multilevel"/>
    <w:tmpl w:val="72183CF9"/>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2">
    <w:nsid w:val="77ECEA79"/>
    <w:multiLevelType w:val="multilevel"/>
    <w:tmpl w:val="77ECEA79"/>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3">
    <w:nsid w:val="79AA4FA4"/>
    <w:multiLevelType w:val="multilevel"/>
    <w:tmpl w:val="79AA4FA4"/>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4">
    <w:nsid w:val="7C246926"/>
    <w:multiLevelType w:val="multilevel"/>
    <w:tmpl w:val="7C246926"/>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5">
    <w:nsid w:val="7DEC2089"/>
    <w:multiLevelType w:val="multilevel"/>
    <w:tmpl w:val="7DEC2089"/>
    <w:lvl w:ilvl="0" w:tentative="0">
      <w:start w:val="1"/>
      <w:numFmt w:val="decimal"/>
      <w:lvlText w:val="（%1）"/>
      <w:lvlJc w:val="left"/>
      <w:pPr>
        <w:ind w:left="672" w:hanging="672"/>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num w:numId="1">
    <w:abstractNumId w:val="20"/>
  </w:num>
  <w:num w:numId="2">
    <w:abstractNumId w:val="14"/>
  </w:num>
  <w:num w:numId="3">
    <w:abstractNumId w:val="36"/>
  </w:num>
  <w:num w:numId="4">
    <w:abstractNumId w:val="12"/>
  </w:num>
  <w:num w:numId="5">
    <w:abstractNumId w:val="8"/>
  </w:num>
  <w:num w:numId="6">
    <w:abstractNumId w:val="22"/>
  </w:num>
  <w:num w:numId="7">
    <w:abstractNumId w:val="27"/>
  </w:num>
  <w:num w:numId="8">
    <w:abstractNumId w:val="41"/>
  </w:num>
  <w:num w:numId="9">
    <w:abstractNumId w:val="21"/>
  </w:num>
  <w:num w:numId="10">
    <w:abstractNumId w:val="4"/>
  </w:num>
  <w:num w:numId="11">
    <w:abstractNumId w:val="28"/>
  </w:num>
  <w:num w:numId="12">
    <w:abstractNumId w:val="37"/>
  </w:num>
  <w:num w:numId="13">
    <w:abstractNumId w:val="13"/>
  </w:num>
  <w:num w:numId="14">
    <w:abstractNumId w:val="33"/>
  </w:num>
  <w:num w:numId="15">
    <w:abstractNumId w:val="18"/>
  </w:num>
  <w:num w:numId="16">
    <w:abstractNumId w:val="26"/>
  </w:num>
  <w:num w:numId="17">
    <w:abstractNumId w:val="16"/>
  </w:num>
  <w:num w:numId="18">
    <w:abstractNumId w:val="15"/>
  </w:num>
  <w:num w:numId="19">
    <w:abstractNumId w:val="6"/>
  </w:num>
  <w:num w:numId="20">
    <w:abstractNumId w:val="32"/>
  </w:num>
  <w:num w:numId="21">
    <w:abstractNumId w:val="39"/>
  </w:num>
  <w:num w:numId="22">
    <w:abstractNumId w:val="23"/>
  </w:num>
  <w:num w:numId="23">
    <w:abstractNumId w:val="31"/>
  </w:num>
  <w:num w:numId="24">
    <w:abstractNumId w:val="7"/>
  </w:num>
  <w:num w:numId="25">
    <w:abstractNumId w:val="44"/>
  </w:num>
  <w:num w:numId="26">
    <w:abstractNumId w:val="42"/>
  </w:num>
  <w:num w:numId="27">
    <w:abstractNumId w:val="11"/>
  </w:num>
  <w:num w:numId="28">
    <w:abstractNumId w:val="40"/>
  </w:num>
  <w:num w:numId="29">
    <w:abstractNumId w:val="5"/>
  </w:num>
  <w:num w:numId="30">
    <w:abstractNumId w:val="30"/>
  </w:num>
  <w:num w:numId="31">
    <w:abstractNumId w:val="2"/>
  </w:num>
  <w:num w:numId="32">
    <w:abstractNumId w:val="35"/>
  </w:num>
  <w:num w:numId="33">
    <w:abstractNumId w:val="45"/>
  </w:num>
  <w:num w:numId="34">
    <w:abstractNumId w:val="0"/>
  </w:num>
  <w:num w:numId="35">
    <w:abstractNumId w:val="25"/>
  </w:num>
  <w:num w:numId="36">
    <w:abstractNumId w:val="34"/>
  </w:num>
  <w:num w:numId="37">
    <w:abstractNumId w:val="19"/>
  </w:num>
  <w:num w:numId="38">
    <w:abstractNumId w:val="17"/>
  </w:num>
  <w:num w:numId="39">
    <w:abstractNumId w:val="29"/>
  </w:num>
  <w:num w:numId="40">
    <w:abstractNumId w:val="43"/>
  </w:num>
  <w:num w:numId="41">
    <w:abstractNumId w:val="10"/>
  </w:num>
  <w:num w:numId="42">
    <w:abstractNumId w:val="3"/>
  </w:num>
  <w:num w:numId="43">
    <w:abstractNumId w:val="9"/>
  </w:num>
  <w:num w:numId="44">
    <w:abstractNumId w:val="38"/>
  </w:num>
  <w:num w:numId="45">
    <w:abstractNumId w:val="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dmNGQ0ZTVjM2RmNGUzYjNmMDQxZDExZTBjOTI1ZTQifQ=="/>
  </w:docVars>
  <w:rsids>
    <w:rsidRoot w:val="00D61B7A"/>
    <w:rsid w:val="00000B24"/>
    <w:rsid w:val="000045DF"/>
    <w:rsid w:val="000047E3"/>
    <w:rsid w:val="000053FE"/>
    <w:rsid w:val="00006473"/>
    <w:rsid w:val="00011B64"/>
    <w:rsid w:val="00012A5F"/>
    <w:rsid w:val="00013236"/>
    <w:rsid w:val="00013753"/>
    <w:rsid w:val="00013F98"/>
    <w:rsid w:val="00016D9B"/>
    <w:rsid w:val="000304EA"/>
    <w:rsid w:val="00031F54"/>
    <w:rsid w:val="000347FB"/>
    <w:rsid w:val="000360B2"/>
    <w:rsid w:val="00037E9F"/>
    <w:rsid w:val="000407D2"/>
    <w:rsid w:val="00042264"/>
    <w:rsid w:val="0004256F"/>
    <w:rsid w:val="0004348A"/>
    <w:rsid w:val="00045FFC"/>
    <w:rsid w:val="000476E3"/>
    <w:rsid w:val="00053405"/>
    <w:rsid w:val="00054C70"/>
    <w:rsid w:val="00055378"/>
    <w:rsid w:val="00057BD7"/>
    <w:rsid w:val="000605F5"/>
    <w:rsid w:val="00061C54"/>
    <w:rsid w:val="00062B31"/>
    <w:rsid w:val="00064405"/>
    <w:rsid w:val="00066677"/>
    <w:rsid w:val="00066A71"/>
    <w:rsid w:val="00067D8B"/>
    <w:rsid w:val="00071A8D"/>
    <w:rsid w:val="00074C0F"/>
    <w:rsid w:val="000773AD"/>
    <w:rsid w:val="000812C8"/>
    <w:rsid w:val="00087126"/>
    <w:rsid w:val="0009154A"/>
    <w:rsid w:val="00091A2C"/>
    <w:rsid w:val="00093DD1"/>
    <w:rsid w:val="00095CB7"/>
    <w:rsid w:val="000A2129"/>
    <w:rsid w:val="000A2477"/>
    <w:rsid w:val="000A5C68"/>
    <w:rsid w:val="000A6F44"/>
    <w:rsid w:val="000B39C8"/>
    <w:rsid w:val="000B3C4B"/>
    <w:rsid w:val="000B5B6A"/>
    <w:rsid w:val="000B5FB9"/>
    <w:rsid w:val="000C0E4A"/>
    <w:rsid w:val="000C4305"/>
    <w:rsid w:val="000C5AE2"/>
    <w:rsid w:val="000D13F2"/>
    <w:rsid w:val="000D16E8"/>
    <w:rsid w:val="000D21CB"/>
    <w:rsid w:val="000D2240"/>
    <w:rsid w:val="000D2C31"/>
    <w:rsid w:val="000D7093"/>
    <w:rsid w:val="000F55B0"/>
    <w:rsid w:val="000F5BDB"/>
    <w:rsid w:val="001028B1"/>
    <w:rsid w:val="00106558"/>
    <w:rsid w:val="00106F91"/>
    <w:rsid w:val="00111D91"/>
    <w:rsid w:val="0011235A"/>
    <w:rsid w:val="0011410A"/>
    <w:rsid w:val="00116546"/>
    <w:rsid w:val="00124300"/>
    <w:rsid w:val="001317E3"/>
    <w:rsid w:val="00134C10"/>
    <w:rsid w:val="00135279"/>
    <w:rsid w:val="0013680A"/>
    <w:rsid w:val="00137075"/>
    <w:rsid w:val="0014221A"/>
    <w:rsid w:val="00151C3F"/>
    <w:rsid w:val="001529D2"/>
    <w:rsid w:val="001536A8"/>
    <w:rsid w:val="00155794"/>
    <w:rsid w:val="001603FD"/>
    <w:rsid w:val="00165326"/>
    <w:rsid w:val="00167B7D"/>
    <w:rsid w:val="00171E68"/>
    <w:rsid w:val="00173030"/>
    <w:rsid w:val="001758F0"/>
    <w:rsid w:val="00182E2A"/>
    <w:rsid w:val="001831DE"/>
    <w:rsid w:val="001845D1"/>
    <w:rsid w:val="00184E65"/>
    <w:rsid w:val="00185AC6"/>
    <w:rsid w:val="00193B75"/>
    <w:rsid w:val="00193C6C"/>
    <w:rsid w:val="00195695"/>
    <w:rsid w:val="0019638F"/>
    <w:rsid w:val="00196580"/>
    <w:rsid w:val="001A1FA5"/>
    <w:rsid w:val="001A598C"/>
    <w:rsid w:val="001A637A"/>
    <w:rsid w:val="001B0015"/>
    <w:rsid w:val="001B21E3"/>
    <w:rsid w:val="001C2674"/>
    <w:rsid w:val="001C3C44"/>
    <w:rsid w:val="001D641F"/>
    <w:rsid w:val="001E0CC5"/>
    <w:rsid w:val="001E3E6F"/>
    <w:rsid w:val="001E5A61"/>
    <w:rsid w:val="001E6CB6"/>
    <w:rsid w:val="001F1188"/>
    <w:rsid w:val="001F24E5"/>
    <w:rsid w:val="001F2FAB"/>
    <w:rsid w:val="001F4994"/>
    <w:rsid w:val="001F6A24"/>
    <w:rsid w:val="0020594F"/>
    <w:rsid w:val="0020625C"/>
    <w:rsid w:val="002105E9"/>
    <w:rsid w:val="00210E8E"/>
    <w:rsid w:val="0021489C"/>
    <w:rsid w:val="00217A51"/>
    <w:rsid w:val="00227EE4"/>
    <w:rsid w:val="00230C0F"/>
    <w:rsid w:val="00232473"/>
    <w:rsid w:val="0023603C"/>
    <w:rsid w:val="00236F37"/>
    <w:rsid w:val="002371EF"/>
    <w:rsid w:val="00241EF2"/>
    <w:rsid w:val="00242E46"/>
    <w:rsid w:val="00244665"/>
    <w:rsid w:val="00250C88"/>
    <w:rsid w:val="00253EFD"/>
    <w:rsid w:val="002568AA"/>
    <w:rsid w:val="00256A6B"/>
    <w:rsid w:val="00256CC2"/>
    <w:rsid w:val="0025760D"/>
    <w:rsid w:val="0026177C"/>
    <w:rsid w:val="00263484"/>
    <w:rsid w:val="002642DB"/>
    <w:rsid w:val="0026459B"/>
    <w:rsid w:val="00264EA0"/>
    <w:rsid w:val="00267322"/>
    <w:rsid w:val="002715A3"/>
    <w:rsid w:val="002725B3"/>
    <w:rsid w:val="002741C6"/>
    <w:rsid w:val="00275869"/>
    <w:rsid w:val="0027767D"/>
    <w:rsid w:val="00284C89"/>
    <w:rsid w:val="00285C01"/>
    <w:rsid w:val="00285C57"/>
    <w:rsid w:val="00290AED"/>
    <w:rsid w:val="00297298"/>
    <w:rsid w:val="00297879"/>
    <w:rsid w:val="002A27C4"/>
    <w:rsid w:val="002A4B6F"/>
    <w:rsid w:val="002A50D1"/>
    <w:rsid w:val="002A5D6A"/>
    <w:rsid w:val="002A73E6"/>
    <w:rsid w:val="002A7454"/>
    <w:rsid w:val="002B3943"/>
    <w:rsid w:val="002B3DE0"/>
    <w:rsid w:val="002B4BE5"/>
    <w:rsid w:val="002B5138"/>
    <w:rsid w:val="002C7BFF"/>
    <w:rsid w:val="002D00CF"/>
    <w:rsid w:val="002D0E9B"/>
    <w:rsid w:val="002D2DB2"/>
    <w:rsid w:val="002D396E"/>
    <w:rsid w:val="002D3A40"/>
    <w:rsid w:val="002D3FA3"/>
    <w:rsid w:val="002D7F3F"/>
    <w:rsid w:val="002E2A16"/>
    <w:rsid w:val="002E37CB"/>
    <w:rsid w:val="002E4195"/>
    <w:rsid w:val="002E6B01"/>
    <w:rsid w:val="002E7DB0"/>
    <w:rsid w:val="002F04D7"/>
    <w:rsid w:val="002F2F3E"/>
    <w:rsid w:val="00304AE6"/>
    <w:rsid w:val="00305FC0"/>
    <w:rsid w:val="00306E63"/>
    <w:rsid w:val="003077AC"/>
    <w:rsid w:val="003079F9"/>
    <w:rsid w:val="003122ED"/>
    <w:rsid w:val="00313383"/>
    <w:rsid w:val="00315BEF"/>
    <w:rsid w:val="00315E32"/>
    <w:rsid w:val="003169C1"/>
    <w:rsid w:val="0031765B"/>
    <w:rsid w:val="003176C8"/>
    <w:rsid w:val="00317A0D"/>
    <w:rsid w:val="00321263"/>
    <w:rsid w:val="00321EF0"/>
    <w:rsid w:val="00324B0E"/>
    <w:rsid w:val="00326CFA"/>
    <w:rsid w:val="003309F6"/>
    <w:rsid w:val="00331038"/>
    <w:rsid w:val="0033484E"/>
    <w:rsid w:val="00337CE9"/>
    <w:rsid w:val="00342C3C"/>
    <w:rsid w:val="00342E80"/>
    <w:rsid w:val="003446B3"/>
    <w:rsid w:val="00344E02"/>
    <w:rsid w:val="003461D3"/>
    <w:rsid w:val="003470C1"/>
    <w:rsid w:val="003503AB"/>
    <w:rsid w:val="0035079F"/>
    <w:rsid w:val="00352469"/>
    <w:rsid w:val="00354123"/>
    <w:rsid w:val="00355149"/>
    <w:rsid w:val="003568DF"/>
    <w:rsid w:val="00364210"/>
    <w:rsid w:val="003646F3"/>
    <w:rsid w:val="00365B21"/>
    <w:rsid w:val="00367DAA"/>
    <w:rsid w:val="003715B0"/>
    <w:rsid w:val="00371A70"/>
    <w:rsid w:val="00373D36"/>
    <w:rsid w:val="003751B9"/>
    <w:rsid w:val="00375D8D"/>
    <w:rsid w:val="003772AA"/>
    <w:rsid w:val="00383A2C"/>
    <w:rsid w:val="003858F9"/>
    <w:rsid w:val="003874A5"/>
    <w:rsid w:val="003933C3"/>
    <w:rsid w:val="00397654"/>
    <w:rsid w:val="003A4625"/>
    <w:rsid w:val="003A5839"/>
    <w:rsid w:val="003B0F1F"/>
    <w:rsid w:val="003B483D"/>
    <w:rsid w:val="003C3A5B"/>
    <w:rsid w:val="003D0041"/>
    <w:rsid w:val="003D104A"/>
    <w:rsid w:val="003D1406"/>
    <w:rsid w:val="003D2E41"/>
    <w:rsid w:val="003D42B9"/>
    <w:rsid w:val="003D644B"/>
    <w:rsid w:val="003E10CC"/>
    <w:rsid w:val="003E2634"/>
    <w:rsid w:val="003E4D39"/>
    <w:rsid w:val="003E7F8F"/>
    <w:rsid w:val="003F1CF8"/>
    <w:rsid w:val="003F399A"/>
    <w:rsid w:val="00402872"/>
    <w:rsid w:val="004048F8"/>
    <w:rsid w:val="00406A9F"/>
    <w:rsid w:val="00407A74"/>
    <w:rsid w:val="00412C9D"/>
    <w:rsid w:val="004161B6"/>
    <w:rsid w:val="004203D1"/>
    <w:rsid w:val="004220D5"/>
    <w:rsid w:val="00423A07"/>
    <w:rsid w:val="0042612A"/>
    <w:rsid w:val="00426E8B"/>
    <w:rsid w:val="00433C2F"/>
    <w:rsid w:val="00433E1E"/>
    <w:rsid w:val="00434A2B"/>
    <w:rsid w:val="00437F93"/>
    <w:rsid w:val="00444271"/>
    <w:rsid w:val="0044517B"/>
    <w:rsid w:val="00446803"/>
    <w:rsid w:val="0044684F"/>
    <w:rsid w:val="0045119B"/>
    <w:rsid w:val="004551DF"/>
    <w:rsid w:val="00457057"/>
    <w:rsid w:val="00460A96"/>
    <w:rsid w:val="00461C1E"/>
    <w:rsid w:val="0046275A"/>
    <w:rsid w:val="00465CC7"/>
    <w:rsid w:val="00466441"/>
    <w:rsid w:val="00467CFC"/>
    <w:rsid w:val="00470953"/>
    <w:rsid w:val="004739E7"/>
    <w:rsid w:val="00474846"/>
    <w:rsid w:val="004757A6"/>
    <w:rsid w:val="004760C9"/>
    <w:rsid w:val="00481F0E"/>
    <w:rsid w:val="004837EB"/>
    <w:rsid w:val="00484369"/>
    <w:rsid w:val="004851E8"/>
    <w:rsid w:val="00490E8E"/>
    <w:rsid w:val="00491506"/>
    <w:rsid w:val="00491B0A"/>
    <w:rsid w:val="00492814"/>
    <w:rsid w:val="00493614"/>
    <w:rsid w:val="00493AEC"/>
    <w:rsid w:val="00493CDE"/>
    <w:rsid w:val="00494553"/>
    <w:rsid w:val="00496687"/>
    <w:rsid w:val="004A2B86"/>
    <w:rsid w:val="004A4BA1"/>
    <w:rsid w:val="004B00E3"/>
    <w:rsid w:val="004B117A"/>
    <w:rsid w:val="004B7D66"/>
    <w:rsid w:val="004C448E"/>
    <w:rsid w:val="004C4A7A"/>
    <w:rsid w:val="004C5ABC"/>
    <w:rsid w:val="004D2C4B"/>
    <w:rsid w:val="004D6D77"/>
    <w:rsid w:val="004E2D89"/>
    <w:rsid w:val="004F28E3"/>
    <w:rsid w:val="004F35B9"/>
    <w:rsid w:val="00504467"/>
    <w:rsid w:val="00504B5F"/>
    <w:rsid w:val="00505E80"/>
    <w:rsid w:val="00507598"/>
    <w:rsid w:val="005107AB"/>
    <w:rsid w:val="00511968"/>
    <w:rsid w:val="00514C4D"/>
    <w:rsid w:val="005150A0"/>
    <w:rsid w:val="00515FFF"/>
    <w:rsid w:val="005169D0"/>
    <w:rsid w:val="00520DC8"/>
    <w:rsid w:val="0052348A"/>
    <w:rsid w:val="00526331"/>
    <w:rsid w:val="00533F9F"/>
    <w:rsid w:val="00534667"/>
    <w:rsid w:val="0053602D"/>
    <w:rsid w:val="00540A97"/>
    <w:rsid w:val="00543237"/>
    <w:rsid w:val="00543814"/>
    <w:rsid w:val="00545FAD"/>
    <w:rsid w:val="005506FC"/>
    <w:rsid w:val="0055102F"/>
    <w:rsid w:val="0055333B"/>
    <w:rsid w:val="00553CFF"/>
    <w:rsid w:val="00556669"/>
    <w:rsid w:val="00557269"/>
    <w:rsid w:val="0056073A"/>
    <w:rsid w:val="005613E3"/>
    <w:rsid w:val="00563DC1"/>
    <w:rsid w:val="0056420E"/>
    <w:rsid w:val="00564DC4"/>
    <w:rsid w:val="0056530A"/>
    <w:rsid w:val="005667DA"/>
    <w:rsid w:val="005672D3"/>
    <w:rsid w:val="0057129C"/>
    <w:rsid w:val="005722E9"/>
    <w:rsid w:val="0057426D"/>
    <w:rsid w:val="005753D1"/>
    <w:rsid w:val="005754FA"/>
    <w:rsid w:val="00577200"/>
    <w:rsid w:val="0058148D"/>
    <w:rsid w:val="0058380A"/>
    <w:rsid w:val="00585485"/>
    <w:rsid w:val="005873FC"/>
    <w:rsid w:val="00590B29"/>
    <w:rsid w:val="005916BE"/>
    <w:rsid w:val="0059184B"/>
    <w:rsid w:val="0059296A"/>
    <w:rsid w:val="00592C2B"/>
    <w:rsid w:val="00594041"/>
    <w:rsid w:val="00594073"/>
    <w:rsid w:val="005958F6"/>
    <w:rsid w:val="00596EC3"/>
    <w:rsid w:val="00597204"/>
    <w:rsid w:val="00597EEA"/>
    <w:rsid w:val="005A0653"/>
    <w:rsid w:val="005A13D1"/>
    <w:rsid w:val="005A3C2F"/>
    <w:rsid w:val="005A43A3"/>
    <w:rsid w:val="005A4BFE"/>
    <w:rsid w:val="005A5D41"/>
    <w:rsid w:val="005B2715"/>
    <w:rsid w:val="005B40E2"/>
    <w:rsid w:val="005B41FB"/>
    <w:rsid w:val="005C29BC"/>
    <w:rsid w:val="005D1E0D"/>
    <w:rsid w:val="005D43C2"/>
    <w:rsid w:val="005D5C32"/>
    <w:rsid w:val="005E0B7C"/>
    <w:rsid w:val="005E123E"/>
    <w:rsid w:val="005E6A68"/>
    <w:rsid w:val="005E7BFE"/>
    <w:rsid w:val="005F482B"/>
    <w:rsid w:val="005F5034"/>
    <w:rsid w:val="005F53BA"/>
    <w:rsid w:val="006007E6"/>
    <w:rsid w:val="00604A85"/>
    <w:rsid w:val="00612D55"/>
    <w:rsid w:val="00614492"/>
    <w:rsid w:val="006167CE"/>
    <w:rsid w:val="006226BD"/>
    <w:rsid w:val="00630844"/>
    <w:rsid w:val="00633F50"/>
    <w:rsid w:val="00634378"/>
    <w:rsid w:val="00643A2F"/>
    <w:rsid w:val="00643CA7"/>
    <w:rsid w:val="00650795"/>
    <w:rsid w:val="00654207"/>
    <w:rsid w:val="00655742"/>
    <w:rsid w:val="00662EE3"/>
    <w:rsid w:val="00664651"/>
    <w:rsid w:val="00673F74"/>
    <w:rsid w:val="006758B6"/>
    <w:rsid w:val="006810F8"/>
    <w:rsid w:val="006811A4"/>
    <w:rsid w:val="00687C1D"/>
    <w:rsid w:val="006922E6"/>
    <w:rsid w:val="00694A9F"/>
    <w:rsid w:val="006953FA"/>
    <w:rsid w:val="006A0D6B"/>
    <w:rsid w:val="006A17E8"/>
    <w:rsid w:val="006A2C79"/>
    <w:rsid w:val="006A34DF"/>
    <w:rsid w:val="006A371E"/>
    <w:rsid w:val="006A37BC"/>
    <w:rsid w:val="006A3ABE"/>
    <w:rsid w:val="006A4C12"/>
    <w:rsid w:val="006A61FA"/>
    <w:rsid w:val="006A7826"/>
    <w:rsid w:val="006B0A8C"/>
    <w:rsid w:val="006B28EB"/>
    <w:rsid w:val="006B607C"/>
    <w:rsid w:val="006B7FE2"/>
    <w:rsid w:val="006C1C32"/>
    <w:rsid w:val="006C4CB5"/>
    <w:rsid w:val="006C54FF"/>
    <w:rsid w:val="006D3204"/>
    <w:rsid w:val="006D3A19"/>
    <w:rsid w:val="006D627E"/>
    <w:rsid w:val="006E0C5F"/>
    <w:rsid w:val="006E279A"/>
    <w:rsid w:val="006E5621"/>
    <w:rsid w:val="006E65DF"/>
    <w:rsid w:val="006E6D83"/>
    <w:rsid w:val="006F178E"/>
    <w:rsid w:val="006F427D"/>
    <w:rsid w:val="00707E56"/>
    <w:rsid w:val="0071407B"/>
    <w:rsid w:val="00715655"/>
    <w:rsid w:val="007201E0"/>
    <w:rsid w:val="00721128"/>
    <w:rsid w:val="00722D9D"/>
    <w:rsid w:val="007241B9"/>
    <w:rsid w:val="00732642"/>
    <w:rsid w:val="00733264"/>
    <w:rsid w:val="007363AF"/>
    <w:rsid w:val="007369B4"/>
    <w:rsid w:val="0073774D"/>
    <w:rsid w:val="0074006A"/>
    <w:rsid w:val="00740736"/>
    <w:rsid w:val="00740CFB"/>
    <w:rsid w:val="00742A70"/>
    <w:rsid w:val="0074418D"/>
    <w:rsid w:val="00746455"/>
    <w:rsid w:val="007478DF"/>
    <w:rsid w:val="00750662"/>
    <w:rsid w:val="007508A1"/>
    <w:rsid w:val="0075346F"/>
    <w:rsid w:val="007534A1"/>
    <w:rsid w:val="00755D61"/>
    <w:rsid w:val="00757529"/>
    <w:rsid w:val="00760A42"/>
    <w:rsid w:val="007667D3"/>
    <w:rsid w:val="00774397"/>
    <w:rsid w:val="0078034B"/>
    <w:rsid w:val="00781247"/>
    <w:rsid w:val="00782455"/>
    <w:rsid w:val="00784687"/>
    <w:rsid w:val="007855B9"/>
    <w:rsid w:val="00787315"/>
    <w:rsid w:val="007926B3"/>
    <w:rsid w:val="00793A21"/>
    <w:rsid w:val="007952A3"/>
    <w:rsid w:val="007A170D"/>
    <w:rsid w:val="007A1818"/>
    <w:rsid w:val="007A1BB3"/>
    <w:rsid w:val="007A3055"/>
    <w:rsid w:val="007A32D1"/>
    <w:rsid w:val="007A4EAA"/>
    <w:rsid w:val="007A52ED"/>
    <w:rsid w:val="007A5FCA"/>
    <w:rsid w:val="007A726F"/>
    <w:rsid w:val="007B0A03"/>
    <w:rsid w:val="007B0F0D"/>
    <w:rsid w:val="007B1C7E"/>
    <w:rsid w:val="007B3E27"/>
    <w:rsid w:val="007B570D"/>
    <w:rsid w:val="007B5721"/>
    <w:rsid w:val="007B6934"/>
    <w:rsid w:val="007C1315"/>
    <w:rsid w:val="007C53C7"/>
    <w:rsid w:val="007C60F3"/>
    <w:rsid w:val="007C611C"/>
    <w:rsid w:val="007C6757"/>
    <w:rsid w:val="007C7950"/>
    <w:rsid w:val="007C7987"/>
    <w:rsid w:val="007F013B"/>
    <w:rsid w:val="007F181E"/>
    <w:rsid w:val="007F335C"/>
    <w:rsid w:val="007F3451"/>
    <w:rsid w:val="007F5B63"/>
    <w:rsid w:val="007F7475"/>
    <w:rsid w:val="00801E19"/>
    <w:rsid w:val="00804234"/>
    <w:rsid w:val="0080444E"/>
    <w:rsid w:val="00804DF6"/>
    <w:rsid w:val="008063DF"/>
    <w:rsid w:val="0080661B"/>
    <w:rsid w:val="00807305"/>
    <w:rsid w:val="00811272"/>
    <w:rsid w:val="00811B06"/>
    <w:rsid w:val="00812F3A"/>
    <w:rsid w:val="0081453F"/>
    <w:rsid w:val="00820D31"/>
    <w:rsid w:val="00823EB0"/>
    <w:rsid w:val="008242D4"/>
    <w:rsid w:val="00825B23"/>
    <w:rsid w:val="008267E5"/>
    <w:rsid w:val="0083152E"/>
    <w:rsid w:val="00835699"/>
    <w:rsid w:val="00835F09"/>
    <w:rsid w:val="00841CB8"/>
    <w:rsid w:val="0084346D"/>
    <w:rsid w:val="00861080"/>
    <w:rsid w:val="00862866"/>
    <w:rsid w:val="0086407A"/>
    <w:rsid w:val="0086527E"/>
    <w:rsid w:val="00870837"/>
    <w:rsid w:val="00872F95"/>
    <w:rsid w:val="0088082B"/>
    <w:rsid w:val="00883555"/>
    <w:rsid w:val="008839EB"/>
    <w:rsid w:val="0088714B"/>
    <w:rsid w:val="00887A59"/>
    <w:rsid w:val="00894DC8"/>
    <w:rsid w:val="00896AC6"/>
    <w:rsid w:val="008A0CAF"/>
    <w:rsid w:val="008A3712"/>
    <w:rsid w:val="008A6340"/>
    <w:rsid w:val="008B1D55"/>
    <w:rsid w:val="008B372F"/>
    <w:rsid w:val="008C02DA"/>
    <w:rsid w:val="008C11C7"/>
    <w:rsid w:val="008C1430"/>
    <w:rsid w:val="008C2CBA"/>
    <w:rsid w:val="008C6DDB"/>
    <w:rsid w:val="008C7B94"/>
    <w:rsid w:val="008D38DF"/>
    <w:rsid w:val="008D4516"/>
    <w:rsid w:val="008D65AC"/>
    <w:rsid w:val="008D67A7"/>
    <w:rsid w:val="008D7529"/>
    <w:rsid w:val="008E09D6"/>
    <w:rsid w:val="008E24A9"/>
    <w:rsid w:val="008E5134"/>
    <w:rsid w:val="008E5183"/>
    <w:rsid w:val="008E54DB"/>
    <w:rsid w:val="008E5743"/>
    <w:rsid w:val="008E610F"/>
    <w:rsid w:val="008F0D7C"/>
    <w:rsid w:val="008F37DE"/>
    <w:rsid w:val="008F42C3"/>
    <w:rsid w:val="008F521E"/>
    <w:rsid w:val="008F5B12"/>
    <w:rsid w:val="008F69D8"/>
    <w:rsid w:val="009009CB"/>
    <w:rsid w:val="00900B91"/>
    <w:rsid w:val="00900E5C"/>
    <w:rsid w:val="009019B4"/>
    <w:rsid w:val="00904F4D"/>
    <w:rsid w:val="00907529"/>
    <w:rsid w:val="0091012D"/>
    <w:rsid w:val="009108C2"/>
    <w:rsid w:val="009213A9"/>
    <w:rsid w:val="00921B9B"/>
    <w:rsid w:val="00922938"/>
    <w:rsid w:val="00923724"/>
    <w:rsid w:val="00923E76"/>
    <w:rsid w:val="00924900"/>
    <w:rsid w:val="009252CC"/>
    <w:rsid w:val="00925ED9"/>
    <w:rsid w:val="0093520A"/>
    <w:rsid w:val="009360AC"/>
    <w:rsid w:val="00940976"/>
    <w:rsid w:val="00943B4D"/>
    <w:rsid w:val="00943D9C"/>
    <w:rsid w:val="00946C42"/>
    <w:rsid w:val="009475BD"/>
    <w:rsid w:val="00947BB0"/>
    <w:rsid w:val="00950789"/>
    <w:rsid w:val="00951997"/>
    <w:rsid w:val="0096237C"/>
    <w:rsid w:val="00962702"/>
    <w:rsid w:val="009632F6"/>
    <w:rsid w:val="00964CEF"/>
    <w:rsid w:val="009669B9"/>
    <w:rsid w:val="00967577"/>
    <w:rsid w:val="0096799A"/>
    <w:rsid w:val="00970EF1"/>
    <w:rsid w:val="009737F3"/>
    <w:rsid w:val="0097466A"/>
    <w:rsid w:val="0098141C"/>
    <w:rsid w:val="009818A5"/>
    <w:rsid w:val="00996094"/>
    <w:rsid w:val="0099632D"/>
    <w:rsid w:val="009A066D"/>
    <w:rsid w:val="009A1645"/>
    <w:rsid w:val="009A2C2D"/>
    <w:rsid w:val="009A4BDA"/>
    <w:rsid w:val="009A5748"/>
    <w:rsid w:val="009B51B6"/>
    <w:rsid w:val="009C223B"/>
    <w:rsid w:val="009C3C26"/>
    <w:rsid w:val="009C4AE0"/>
    <w:rsid w:val="009C4B00"/>
    <w:rsid w:val="009D30E1"/>
    <w:rsid w:val="009D552A"/>
    <w:rsid w:val="009D56E8"/>
    <w:rsid w:val="009D7DB4"/>
    <w:rsid w:val="009E05CC"/>
    <w:rsid w:val="009E169A"/>
    <w:rsid w:val="009E39AE"/>
    <w:rsid w:val="009E49E1"/>
    <w:rsid w:val="009F58C7"/>
    <w:rsid w:val="009F6680"/>
    <w:rsid w:val="00A0109F"/>
    <w:rsid w:val="00A027C5"/>
    <w:rsid w:val="00A043C9"/>
    <w:rsid w:val="00A059CE"/>
    <w:rsid w:val="00A07140"/>
    <w:rsid w:val="00A1163B"/>
    <w:rsid w:val="00A12206"/>
    <w:rsid w:val="00A1470E"/>
    <w:rsid w:val="00A14E07"/>
    <w:rsid w:val="00A16525"/>
    <w:rsid w:val="00A17165"/>
    <w:rsid w:val="00A202B0"/>
    <w:rsid w:val="00A211A0"/>
    <w:rsid w:val="00A2429D"/>
    <w:rsid w:val="00A35C17"/>
    <w:rsid w:val="00A365A3"/>
    <w:rsid w:val="00A425CA"/>
    <w:rsid w:val="00A44D8C"/>
    <w:rsid w:val="00A45094"/>
    <w:rsid w:val="00A45184"/>
    <w:rsid w:val="00A46895"/>
    <w:rsid w:val="00A46A54"/>
    <w:rsid w:val="00A51B99"/>
    <w:rsid w:val="00A54A89"/>
    <w:rsid w:val="00A54B53"/>
    <w:rsid w:val="00A55115"/>
    <w:rsid w:val="00A60D95"/>
    <w:rsid w:val="00A71E2F"/>
    <w:rsid w:val="00A73353"/>
    <w:rsid w:val="00A73B78"/>
    <w:rsid w:val="00A73F96"/>
    <w:rsid w:val="00A75F28"/>
    <w:rsid w:val="00A83A33"/>
    <w:rsid w:val="00A84B08"/>
    <w:rsid w:val="00A900AB"/>
    <w:rsid w:val="00A90110"/>
    <w:rsid w:val="00A90BEF"/>
    <w:rsid w:val="00A931A8"/>
    <w:rsid w:val="00A933E4"/>
    <w:rsid w:val="00A94481"/>
    <w:rsid w:val="00A95DB4"/>
    <w:rsid w:val="00A9632A"/>
    <w:rsid w:val="00AA08E6"/>
    <w:rsid w:val="00AA1C34"/>
    <w:rsid w:val="00AA5155"/>
    <w:rsid w:val="00AA5BB1"/>
    <w:rsid w:val="00AA7F08"/>
    <w:rsid w:val="00AB02D3"/>
    <w:rsid w:val="00AB05D4"/>
    <w:rsid w:val="00AB0811"/>
    <w:rsid w:val="00AB113E"/>
    <w:rsid w:val="00AB60AA"/>
    <w:rsid w:val="00AB69DC"/>
    <w:rsid w:val="00AC2569"/>
    <w:rsid w:val="00AC303A"/>
    <w:rsid w:val="00AC3DB7"/>
    <w:rsid w:val="00AC4105"/>
    <w:rsid w:val="00AC6508"/>
    <w:rsid w:val="00AD6CCF"/>
    <w:rsid w:val="00AE1EEA"/>
    <w:rsid w:val="00AE3068"/>
    <w:rsid w:val="00AE4184"/>
    <w:rsid w:val="00AE546A"/>
    <w:rsid w:val="00AE588E"/>
    <w:rsid w:val="00AE59EE"/>
    <w:rsid w:val="00AE650F"/>
    <w:rsid w:val="00AF2D48"/>
    <w:rsid w:val="00AF3BFD"/>
    <w:rsid w:val="00AF79A3"/>
    <w:rsid w:val="00B05145"/>
    <w:rsid w:val="00B06E54"/>
    <w:rsid w:val="00B15389"/>
    <w:rsid w:val="00B153AD"/>
    <w:rsid w:val="00B177E1"/>
    <w:rsid w:val="00B22DCF"/>
    <w:rsid w:val="00B237D0"/>
    <w:rsid w:val="00B256AF"/>
    <w:rsid w:val="00B263EF"/>
    <w:rsid w:val="00B30825"/>
    <w:rsid w:val="00B351D9"/>
    <w:rsid w:val="00B35810"/>
    <w:rsid w:val="00B35A01"/>
    <w:rsid w:val="00B37D53"/>
    <w:rsid w:val="00B432D7"/>
    <w:rsid w:val="00B43516"/>
    <w:rsid w:val="00B450E5"/>
    <w:rsid w:val="00B47B75"/>
    <w:rsid w:val="00B509DD"/>
    <w:rsid w:val="00B51301"/>
    <w:rsid w:val="00B51FE1"/>
    <w:rsid w:val="00B52992"/>
    <w:rsid w:val="00B548BC"/>
    <w:rsid w:val="00B553BE"/>
    <w:rsid w:val="00B57578"/>
    <w:rsid w:val="00B62B54"/>
    <w:rsid w:val="00B667BF"/>
    <w:rsid w:val="00B66C46"/>
    <w:rsid w:val="00B703B7"/>
    <w:rsid w:val="00B7045A"/>
    <w:rsid w:val="00B7638B"/>
    <w:rsid w:val="00B76A07"/>
    <w:rsid w:val="00B774AA"/>
    <w:rsid w:val="00B83395"/>
    <w:rsid w:val="00B85EA2"/>
    <w:rsid w:val="00B865FF"/>
    <w:rsid w:val="00B87783"/>
    <w:rsid w:val="00B9295B"/>
    <w:rsid w:val="00B94DA5"/>
    <w:rsid w:val="00BA17B2"/>
    <w:rsid w:val="00BA4484"/>
    <w:rsid w:val="00BB1C53"/>
    <w:rsid w:val="00BB37AD"/>
    <w:rsid w:val="00BB482D"/>
    <w:rsid w:val="00BB75EB"/>
    <w:rsid w:val="00BC0B2E"/>
    <w:rsid w:val="00BC3D2A"/>
    <w:rsid w:val="00BD072C"/>
    <w:rsid w:val="00BD147A"/>
    <w:rsid w:val="00BD2D2D"/>
    <w:rsid w:val="00BE0AE6"/>
    <w:rsid w:val="00BE2427"/>
    <w:rsid w:val="00BE2C45"/>
    <w:rsid w:val="00BE36BB"/>
    <w:rsid w:val="00BE4976"/>
    <w:rsid w:val="00BE5208"/>
    <w:rsid w:val="00BE5B5A"/>
    <w:rsid w:val="00BE5DCB"/>
    <w:rsid w:val="00BE5E2A"/>
    <w:rsid w:val="00BE66F3"/>
    <w:rsid w:val="00BE7734"/>
    <w:rsid w:val="00BF09FC"/>
    <w:rsid w:val="00BF28F1"/>
    <w:rsid w:val="00BF2C49"/>
    <w:rsid w:val="00BF5E0E"/>
    <w:rsid w:val="00BF6B03"/>
    <w:rsid w:val="00BF7811"/>
    <w:rsid w:val="00C04334"/>
    <w:rsid w:val="00C04873"/>
    <w:rsid w:val="00C07585"/>
    <w:rsid w:val="00C12E1A"/>
    <w:rsid w:val="00C147BE"/>
    <w:rsid w:val="00C168C2"/>
    <w:rsid w:val="00C16E48"/>
    <w:rsid w:val="00C208FD"/>
    <w:rsid w:val="00C2192A"/>
    <w:rsid w:val="00C21CF3"/>
    <w:rsid w:val="00C22B39"/>
    <w:rsid w:val="00C254B5"/>
    <w:rsid w:val="00C259D9"/>
    <w:rsid w:val="00C26141"/>
    <w:rsid w:val="00C273F7"/>
    <w:rsid w:val="00C27F34"/>
    <w:rsid w:val="00C3250C"/>
    <w:rsid w:val="00C33370"/>
    <w:rsid w:val="00C35D16"/>
    <w:rsid w:val="00C36AB3"/>
    <w:rsid w:val="00C40E20"/>
    <w:rsid w:val="00C431C2"/>
    <w:rsid w:val="00C46154"/>
    <w:rsid w:val="00C46824"/>
    <w:rsid w:val="00C46BD5"/>
    <w:rsid w:val="00C507FD"/>
    <w:rsid w:val="00C50CBA"/>
    <w:rsid w:val="00C54930"/>
    <w:rsid w:val="00C576CD"/>
    <w:rsid w:val="00C6559F"/>
    <w:rsid w:val="00C658A3"/>
    <w:rsid w:val="00C6735F"/>
    <w:rsid w:val="00C67EF6"/>
    <w:rsid w:val="00C70251"/>
    <w:rsid w:val="00C70346"/>
    <w:rsid w:val="00C7067D"/>
    <w:rsid w:val="00C72AC0"/>
    <w:rsid w:val="00C72FDF"/>
    <w:rsid w:val="00C7386F"/>
    <w:rsid w:val="00C744A2"/>
    <w:rsid w:val="00C751D6"/>
    <w:rsid w:val="00C917A1"/>
    <w:rsid w:val="00C9184D"/>
    <w:rsid w:val="00C9243F"/>
    <w:rsid w:val="00C932B0"/>
    <w:rsid w:val="00C95BD2"/>
    <w:rsid w:val="00C95C4F"/>
    <w:rsid w:val="00C9631A"/>
    <w:rsid w:val="00CA1300"/>
    <w:rsid w:val="00CA3317"/>
    <w:rsid w:val="00CA459F"/>
    <w:rsid w:val="00CA6448"/>
    <w:rsid w:val="00CA776F"/>
    <w:rsid w:val="00CB067A"/>
    <w:rsid w:val="00CB3672"/>
    <w:rsid w:val="00CB3D44"/>
    <w:rsid w:val="00CB4471"/>
    <w:rsid w:val="00CB4501"/>
    <w:rsid w:val="00CB6232"/>
    <w:rsid w:val="00CB6CAC"/>
    <w:rsid w:val="00CC0973"/>
    <w:rsid w:val="00CC33D3"/>
    <w:rsid w:val="00CC55C7"/>
    <w:rsid w:val="00CD2084"/>
    <w:rsid w:val="00CD4472"/>
    <w:rsid w:val="00CD4501"/>
    <w:rsid w:val="00CD7105"/>
    <w:rsid w:val="00CE2D2F"/>
    <w:rsid w:val="00CE4192"/>
    <w:rsid w:val="00CE4C5C"/>
    <w:rsid w:val="00CE52A3"/>
    <w:rsid w:val="00CE5A27"/>
    <w:rsid w:val="00CF0C8E"/>
    <w:rsid w:val="00CF27DF"/>
    <w:rsid w:val="00CF7B35"/>
    <w:rsid w:val="00D0394E"/>
    <w:rsid w:val="00D03AF2"/>
    <w:rsid w:val="00D1110E"/>
    <w:rsid w:val="00D11E66"/>
    <w:rsid w:val="00D136C5"/>
    <w:rsid w:val="00D13C3A"/>
    <w:rsid w:val="00D13D05"/>
    <w:rsid w:val="00D166F1"/>
    <w:rsid w:val="00D20851"/>
    <w:rsid w:val="00D255AB"/>
    <w:rsid w:val="00D26DB3"/>
    <w:rsid w:val="00D26DE7"/>
    <w:rsid w:val="00D31332"/>
    <w:rsid w:val="00D31719"/>
    <w:rsid w:val="00D326F2"/>
    <w:rsid w:val="00D4212C"/>
    <w:rsid w:val="00D45F12"/>
    <w:rsid w:val="00D47416"/>
    <w:rsid w:val="00D52D17"/>
    <w:rsid w:val="00D535B9"/>
    <w:rsid w:val="00D541F5"/>
    <w:rsid w:val="00D545DB"/>
    <w:rsid w:val="00D56CC0"/>
    <w:rsid w:val="00D61B7A"/>
    <w:rsid w:val="00D631DB"/>
    <w:rsid w:val="00D66E4C"/>
    <w:rsid w:val="00D67500"/>
    <w:rsid w:val="00D7221E"/>
    <w:rsid w:val="00D77202"/>
    <w:rsid w:val="00D81C96"/>
    <w:rsid w:val="00D81EDD"/>
    <w:rsid w:val="00D82401"/>
    <w:rsid w:val="00D93185"/>
    <w:rsid w:val="00D93292"/>
    <w:rsid w:val="00D9627E"/>
    <w:rsid w:val="00D97CC6"/>
    <w:rsid w:val="00DA1A14"/>
    <w:rsid w:val="00DA242E"/>
    <w:rsid w:val="00DA5507"/>
    <w:rsid w:val="00DA6528"/>
    <w:rsid w:val="00DA6640"/>
    <w:rsid w:val="00DA723C"/>
    <w:rsid w:val="00DB0B71"/>
    <w:rsid w:val="00DB325D"/>
    <w:rsid w:val="00DB5DCD"/>
    <w:rsid w:val="00DC1C66"/>
    <w:rsid w:val="00DC3883"/>
    <w:rsid w:val="00DC5111"/>
    <w:rsid w:val="00DC5605"/>
    <w:rsid w:val="00DC62F0"/>
    <w:rsid w:val="00DD0CF7"/>
    <w:rsid w:val="00DE003E"/>
    <w:rsid w:val="00DE03B2"/>
    <w:rsid w:val="00DE1EDD"/>
    <w:rsid w:val="00DE2ED8"/>
    <w:rsid w:val="00DE3F2E"/>
    <w:rsid w:val="00DE78EB"/>
    <w:rsid w:val="00DF0546"/>
    <w:rsid w:val="00DF5721"/>
    <w:rsid w:val="00E02614"/>
    <w:rsid w:val="00E06636"/>
    <w:rsid w:val="00E07517"/>
    <w:rsid w:val="00E07AB1"/>
    <w:rsid w:val="00E11D19"/>
    <w:rsid w:val="00E12B9E"/>
    <w:rsid w:val="00E13202"/>
    <w:rsid w:val="00E168D7"/>
    <w:rsid w:val="00E21E65"/>
    <w:rsid w:val="00E32109"/>
    <w:rsid w:val="00E330C7"/>
    <w:rsid w:val="00E34D9B"/>
    <w:rsid w:val="00E352B6"/>
    <w:rsid w:val="00E3549D"/>
    <w:rsid w:val="00E35EEC"/>
    <w:rsid w:val="00E373BA"/>
    <w:rsid w:val="00E37D72"/>
    <w:rsid w:val="00E4219E"/>
    <w:rsid w:val="00E423C7"/>
    <w:rsid w:val="00E431EE"/>
    <w:rsid w:val="00E524C1"/>
    <w:rsid w:val="00E53750"/>
    <w:rsid w:val="00E57D01"/>
    <w:rsid w:val="00E631A2"/>
    <w:rsid w:val="00E653A9"/>
    <w:rsid w:val="00E71090"/>
    <w:rsid w:val="00E71DE6"/>
    <w:rsid w:val="00E75B7B"/>
    <w:rsid w:val="00E77379"/>
    <w:rsid w:val="00E813AA"/>
    <w:rsid w:val="00E813DA"/>
    <w:rsid w:val="00E820C6"/>
    <w:rsid w:val="00E8223C"/>
    <w:rsid w:val="00E82831"/>
    <w:rsid w:val="00E82C03"/>
    <w:rsid w:val="00E83208"/>
    <w:rsid w:val="00E8377F"/>
    <w:rsid w:val="00E83E84"/>
    <w:rsid w:val="00E86154"/>
    <w:rsid w:val="00E92076"/>
    <w:rsid w:val="00E92565"/>
    <w:rsid w:val="00E95F8E"/>
    <w:rsid w:val="00E964C2"/>
    <w:rsid w:val="00EA4370"/>
    <w:rsid w:val="00EA43F2"/>
    <w:rsid w:val="00EA4DD5"/>
    <w:rsid w:val="00EA63E8"/>
    <w:rsid w:val="00EA66C9"/>
    <w:rsid w:val="00EA7DF4"/>
    <w:rsid w:val="00EB0B24"/>
    <w:rsid w:val="00EB15EA"/>
    <w:rsid w:val="00EB2B13"/>
    <w:rsid w:val="00EB41B0"/>
    <w:rsid w:val="00EB68A8"/>
    <w:rsid w:val="00EB7AA9"/>
    <w:rsid w:val="00EC1224"/>
    <w:rsid w:val="00EC15D1"/>
    <w:rsid w:val="00EC2078"/>
    <w:rsid w:val="00EC2B4E"/>
    <w:rsid w:val="00ED15BD"/>
    <w:rsid w:val="00ED1A6E"/>
    <w:rsid w:val="00ED26F4"/>
    <w:rsid w:val="00ED4EDD"/>
    <w:rsid w:val="00ED5F77"/>
    <w:rsid w:val="00EE1239"/>
    <w:rsid w:val="00EE3CB9"/>
    <w:rsid w:val="00EE42EA"/>
    <w:rsid w:val="00EE47DE"/>
    <w:rsid w:val="00EE5046"/>
    <w:rsid w:val="00EF029C"/>
    <w:rsid w:val="00EF1201"/>
    <w:rsid w:val="00EF1531"/>
    <w:rsid w:val="00EF2E78"/>
    <w:rsid w:val="00EF3051"/>
    <w:rsid w:val="00EF4C18"/>
    <w:rsid w:val="00F02440"/>
    <w:rsid w:val="00F10021"/>
    <w:rsid w:val="00F12184"/>
    <w:rsid w:val="00F144D5"/>
    <w:rsid w:val="00F174C5"/>
    <w:rsid w:val="00F23555"/>
    <w:rsid w:val="00F27EA5"/>
    <w:rsid w:val="00F30898"/>
    <w:rsid w:val="00F326F0"/>
    <w:rsid w:val="00F32E44"/>
    <w:rsid w:val="00F333AF"/>
    <w:rsid w:val="00F355DB"/>
    <w:rsid w:val="00F35B0C"/>
    <w:rsid w:val="00F3627F"/>
    <w:rsid w:val="00F36FB8"/>
    <w:rsid w:val="00F401FA"/>
    <w:rsid w:val="00F40515"/>
    <w:rsid w:val="00F43988"/>
    <w:rsid w:val="00F43CD4"/>
    <w:rsid w:val="00F455AC"/>
    <w:rsid w:val="00F455C0"/>
    <w:rsid w:val="00F46294"/>
    <w:rsid w:val="00F50B18"/>
    <w:rsid w:val="00F515A9"/>
    <w:rsid w:val="00F53AEF"/>
    <w:rsid w:val="00F53E00"/>
    <w:rsid w:val="00F53EEC"/>
    <w:rsid w:val="00F608D2"/>
    <w:rsid w:val="00F61518"/>
    <w:rsid w:val="00F6260D"/>
    <w:rsid w:val="00F65B22"/>
    <w:rsid w:val="00F66585"/>
    <w:rsid w:val="00F66E49"/>
    <w:rsid w:val="00F712F9"/>
    <w:rsid w:val="00F7224A"/>
    <w:rsid w:val="00F723C6"/>
    <w:rsid w:val="00F73556"/>
    <w:rsid w:val="00F7383F"/>
    <w:rsid w:val="00F73DBF"/>
    <w:rsid w:val="00F771C8"/>
    <w:rsid w:val="00F7763A"/>
    <w:rsid w:val="00F81303"/>
    <w:rsid w:val="00F847D7"/>
    <w:rsid w:val="00F91223"/>
    <w:rsid w:val="00F94FE4"/>
    <w:rsid w:val="00F957F2"/>
    <w:rsid w:val="00FA38DF"/>
    <w:rsid w:val="00FA4B31"/>
    <w:rsid w:val="00FA525F"/>
    <w:rsid w:val="00FA7114"/>
    <w:rsid w:val="00FB52AB"/>
    <w:rsid w:val="00FC34B8"/>
    <w:rsid w:val="00FC4690"/>
    <w:rsid w:val="00FC573B"/>
    <w:rsid w:val="00FC74FA"/>
    <w:rsid w:val="00FD582A"/>
    <w:rsid w:val="00FD62FF"/>
    <w:rsid w:val="00FD66A3"/>
    <w:rsid w:val="00FD7A90"/>
    <w:rsid w:val="00FE0247"/>
    <w:rsid w:val="00FE078C"/>
    <w:rsid w:val="00FE13E2"/>
    <w:rsid w:val="00FE223F"/>
    <w:rsid w:val="00FE3135"/>
    <w:rsid w:val="00FE3A40"/>
    <w:rsid w:val="00FE45E3"/>
    <w:rsid w:val="00FE5B0D"/>
    <w:rsid w:val="00FE6541"/>
    <w:rsid w:val="00FF023E"/>
    <w:rsid w:val="00FF02D5"/>
    <w:rsid w:val="00FF5CCD"/>
    <w:rsid w:val="0337254D"/>
    <w:rsid w:val="063E3397"/>
    <w:rsid w:val="09C56B67"/>
    <w:rsid w:val="0AA3109A"/>
    <w:rsid w:val="0C421F62"/>
    <w:rsid w:val="0C4E44BA"/>
    <w:rsid w:val="0C7C7A28"/>
    <w:rsid w:val="0DED5BC1"/>
    <w:rsid w:val="116C096B"/>
    <w:rsid w:val="13953280"/>
    <w:rsid w:val="16A611F4"/>
    <w:rsid w:val="1A6A1378"/>
    <w:rsid w:val="1B7E5B25"/>
    <w:rsid w:val="1C4936B2"/>
    <w:rsid w:val="22B12B4F"/>
    <w:rsid w:val="267231CA"/>
    <w:rsid w:val="26F04CBD"/>
    <w:rsid w:val="273A5793"/>
    <w:rsid w:val="27ED00B8"/>
    <w:rsid w:val="28DD1D25"/>
    <w:rsid w:val="291226B3"/>
    <w:rsid w:val="30776F25"/>
    <w:rsid w:val="313649B2"/>
    <w:rsid w:val="31774C4D"/>
    <w:rsid w:val="33A54945"/>
    <w:rsid w:val="33C10941"/>
    <w:rsid w:val="35FA3589"/>
    <w:rsid w:val="36BA1A36"/>
    <w:rsid w:val="3701428C"/>
    <w:rsid w:val="371343EA"/>
    <w:rsid w:val="38716524"/>
    <w:rsid w:val="3BA30382"/>
    <w:rsid w:val="3F7C2908"/>
    <w:rsid w:val="3FDD429C"/>
    <w:rsid w:val="43A0073B"/>
    <w:rsid w:val="477B1D3F"/>
    <w:rsid w:val="4A1832E7"/>
    <w:rsid w:val="4C0B266E"/>
    <w:rsid w:val="54F424FA"/>
    <w:rsid w:val="58442E2A"/>
    <w:rsid w:val="59714D09"/>
    <w:rsid w:val="5A5B3D16"/>
    <w:rsid w:val="5E4F2BD0"/>
    <w:rsid w:val="639A32CB"/>
    <w:rsid w:val="64555A45"/>
    <w:rsid w:val="64AF14B8"/>
    <w:rsid w:val="651A3CF6"/>
    <w:rsid w:val="65DB4D16"/>
    <w:rsid w:val="672B7565"/>
    <w:rsid w:val="67770DFB"/>
    <w:rsid w:val="6DC738B8"/>
    <w:rsid w:val="72DB1BA1"/>
    <w:rsid w:val="78666050"/>
    <w:rsid w:val="79025BCA"/>
    <w:rsid w:val="790A7BEA"/>
    <w:rsid w:val="794C1EC2"/>
    <w:rsid w:val="7AA63422"/>
    <w:rsid w:val="7F127B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iPriority="99" w:semiHidden="0"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qFormat="1" w:unhideWhenUsed="0" w:uiPriority="0" w:semiHidden="0" w:name="page number"/>
    <w:lsdException w:qFormat="1"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keepNext/>
      <w:keepLines/>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paragraph" w:styleId="3">
    <w:name w:val="heading 2"/>
    <w:next w:val="1"/>
    <w:qFormat/>
    <w:uiPriority w:val="9"/>
    <w:pPr>
      <w:keepNext/>
      <w:keepLines/>
      <w:spacing w:before="260" w:after="260" w:line="416" w:lineRule="auto"/>
      <w:outlineLvl w:val="1"/>
    </w:pPr>
    <w:rPr>
      <w:rFonts w:ascii="Cambria" w:hAnsi="Cambria" w:eastAsiaTheme="minorEastAsia" w:cstheme="minorBidi"/>
      <w:b/>
      <w:bCs/>
      <w:kern w:val="2"/>
      <w:sz w:val="32"/>
      <w:szCs w:val="32"/>
      <w:lang w:val="en-US" w:eastAsia="zh-CN" w:bidi="ar-SA"/>
    </w:rPr>
  </w:style>
  <w:style w:type="paragraph" w:styleId="4">
    <w:name w:val="heading 3"/>
    <w:next w:val="1"/>
    <w:qFormat/>
    <w:uiPriority w:val="9"/>
    <w:pPr>
      <w:keepNext/>
      <w:keepLines/>
      <w:spacing w:before="260" w:after="260" w:line="416" w:lineRule="auto"/>
      <w:outlineLvl w:val="2"/>
    </w:pPr>
    <w:rPr>
      <w:rFonts w:asciiTheme="minorHAnsi" w:hAnsiTheme="minorHAnsi" w:eastAsiaTheme="minorEastAsia" w:cstheme="minorBidi"/>
      <w:b/>
      <w:bCs/>
      <w:kern w:val="2"/>
      <w:sz w:val="32"/>
      <w:szCs w:val="32"/>
      <w:lang w:val="en-US" w:eastAsia="zh-CN" w:bidi="ar-SA"/>
    </w:rPr>
  </w:style>
  <w:style w:type="paragraph" w:styleId="5">
    <w:name w:val="heading 4"/>
    <w:next w:val="1"/>
    <w:qFormat/>
    <w:uiPriority w:val="9"/>
    <w:pPr>
      <w:keepNext/>
      <w:keepLines/>
      <w:spacing w:before="280" w:after="290" w:line="376" w:lineRule="auto"/>
      <w:outlineLvl w:val="3"/>
    </w:pPr>
    <w:rPr>
      <w:rFonts w:ascii="Cambria" w:hAnsi="Cambria" w:eastAsiaTheme="minorEastAsia" w:cstheme="minorBidi"/>
      <w:b/>
      <w:bCs/>
      <w:kern w:val="2"/>
      <w:sz w:val="28"/>
      <w:szCs w:val="28"/>
      <w:lang w:val="en-US" w:eastAsia="zh-CN" w:bidi="ar-SA"/>
    </w:rPr>
  </w:style>
  <w:style w:type="paragraph" w:styleId="6">
    <w:name w:val="heading 5"/>
    <w:next w:val="1"/>
    <w:qFormat/>
    <w:uiPriority w:val="9"/>
    <w:pPr>
      <w:keepNext/>
      <w:keepLines/>
      <w:spacing w:before="280" w:after="290" w:line="376" w:lineRule="auto"/>
      <w:outlineLvl w:val="4"/>
    </w:pPr>
    <w:rPr>
      <w:rFonts w:asciiTheme="minorHAnsi" w:hAnsiTheme="minorHAnsi" w:eastAsiaTheme="minorEastAsia" w:cstheme="minorBidi"/>
      <w:b/>
      <w:bCs/>
      <w:kern w:val="2"/>
      <w:sz w:val="28"/>
      <w:szCs w:val="28"/>
      <w:lang w:val="en-US" w:eastAsia="zh-CN" w:bidi="ar-SA"/>
    </w:rPr>
  </w:style>
  <w:style w:type="paragraph" w:styleId="7">
    <w:name w:val="heading 6"/>
    <w:next w:val="1"/>
    <w:qFormat/>
    <w:uiPriority w:val="9"/>
    <w:pPr>
      <w:keepNext/>
      <w:keepLines/>
      <w:spacing w:before="240" w:after="64" w:line="320" w:lineRule="auto"/>
      <w:ind w:left="1151" w:hanging="1151"/>
      <w:outlineLvl w:val="5"/>
    </w:pPr>
    <w:rPr>
      <w:rFonts w:ascii="Cambria" w:hAnsi="Cambria" w:eastAsiaTheme="minorEastAsia" w:cstheme="minorBidi"/>
      <w:b/>
      <w:bCs/>
      <w:kern w:val="2"/>
      <w:sz w:val="24"/>
      <w:szCs w:val="24"/>
      <w:lang w:val="en-US" w:eastAsia="zh-CN" w:bidi="ar-SA"/>
    </w:rPr>
  </w:style>
  <w:style w:type="paragraph" w:styleId="8">
    <w:name w:val="heading 7"/>
    <w:next w:val="1"/>
    <w:qFormat/>
    <w:uiPriority w:val="9"/>
    <w:pPr>
      <w:keepNext/>
      <w:keepLines/>
      <w:spacing w:before="240" w:after="64" w:line="320" w:lineRule="auto"/>
      <w:outlineLvl w:val="6"/>
    </w:pPr>
    <w:rPr>
      <w:rFonts w:asciiTheme="minorHAnsi" w:hAnsiTheme="minorHAnsi" w:eastAsiaTheme="minorEastAsia" w:cstheme="minorBidi"/>
      <w:b/>
      <w:bCs/>
      <w:kern w:val="2"/>
      <w:sz w:val="24"/>
      <w:szCs w:val="24"/>
      <w:lang w:val="en-US" w:eastAsia="zh-CN" w:bidi="ar-SA"/>
    </w:rPr>
  </w:style>
  <w:style w:type="paragraph" w:styleId="9">
    <w:name w:val="heading 8"/>
    <w:next w:val="1"/>
    <w:qFormat/>
    <w:uiPriority w:val="9"/>
    <w:pPr>
      <w:keepNext/>
      <w:keepLines/>
      <w:spacing w:before="240" w:after="64" w:line="320" w:lineRule="auto"/>
      <w:outlineLvl w:val="7"/>
    </w:pPr>
    <w:rPr>
      <w:rFonts w:ascii="Cambria" w:hAnsi="Cambria" w:eastAsiaTheme="minorEastAsia" w:cstheme="minorBidi"/>
      <w:kern w:val="2"/>
      <w:sz w:val="24"/>
      <w:szCs w:val="24"/>
      <w:lang w:val="en-US" w:eastAsia="zh-CN" w:bidi="ar-SA"/>
    </w:rPr>
  </w:style>
  <w:style w:type="paragraph" w:styleId="10">
    <w:name w:val="heading 9"/>
    <w:next w:val="1"/>
    <w:qFormat/>
    <w:uiPriority w:val="9"/>
    <w:pPr>
      <w:keepNext/>
      <w:keepLines/>
      <w:spacing w:before="240" w:after="64" w:line="320" w:lineRule="auto"/>
      <w:ind w:left="1583" w:hanging="1583"/>
      <w:outlineLvl w:val="8"/>
    </w:pPr>
    <w:rPr>
      <w:rFonts w:ascii="Cambria" w:hAnsi="Cambria" w:eastAsiaTheme="minorEastAsia" w:cstheme="minorBidi"/>
      <w:kern w:val="2"/>
      <w:sz w:val="21"/>
      <w:szCs w:val="21"/>
      <w:lang w:val="en-US" w:eastAsia="zh-CN" w:bidi="ar-SA"/>
    </w:rPr>
  </w:style>
  <w:style w:type="character" w:default="1" w:styleId="32">
    <w:name w:val="Default Paragraph Font"/>
    <w:unhideWhenUsed/>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uiPriority w:val="39"/>
    <w:pPr>
      <w:ind w:left="1260"/>
      <w:jc w:val="left"/>
    </w:pPr>
    <w:rPr>
      <w:rFonts w:ascii="Calibri" w:hAnsi="Calibri"/>
      <w:sz w:val="18"/>
      <w:szCs w:val="18"/>
    </w:rPr>
  </w:style>
  <w:style w:type="paragraph" w:styleId="12">
    <w:name w:val="caption"/>
    <w:basedOn w:val="1"/>
    <w:next w:val="1"/>
    <w:qFormat/>
    <w:uiPriority w:val="35"/>
    <w:rPr>
      <w:rFonts w:ascii="Cambria" w:hAnsi="Cambria" w:eastAsia="黑体" w:cs="Times New Roman"/>
      <w:sz w:val="20"/>
      <w:szCs w:val="20"/>
    </w:rPr>
  </w:style>
  <w:style w:type="paragraph" w:styleId="13">
    <w:name w:val="Document Map"/>
    <w:unhideWhenUsed/>
    <w:uiPriority w:val="99"/>
    <w:rPr>
      <w:rFonts w:ascii="宋体" w:hAnsiTheme="minorHAnsi" w:eastAsiaTheme="minorEastAsia" w:cstheme="minorBidi"/>
      <w:kern w:val="2"/>
      <w:sz w:val="18"/>
      <w:szCs w:val="18"/>
      <w:lang w:val="en-US" w:eastAsia="zh-CN" w:bidi="ar-SA"/>
    </w:rPr>
  </w:style>
  <w:style w:type="paragraph" w:styleId="14">
    <w:name w:val="annotation text"/>
    <w:unhideWhenUsed/>
    <w:uiPriority w:val="99"/>
    <w:pPr>
      <w:jc w:val="left"/>
    </w:pPr>
    <w:rPr>
      <w:rFonts w:asciiTheme="minorHAnsi" w:hAnsiTheme="minorHAnsi" w:eastAsiaTheme="minorEastAsia" w:cstheme="minorBidi"/>
      <w:kern w:val="2"/>
      <w:sz w:val="21"/>
      <w:szCs w:val="24"/>
      <w:lang w:val="en-US" w:eastAsia="zh-CN" w:bidi="ar-SA"/>
    </w:rPr>
  </w:style>
  <w:style w:type="paragraph" w:styleId="15">
    <w:name w:val="toc 5"/>
    <w:basedOn w:val="1"/>
    <w:next w:val="1"/>
    <w:unhideWhenUsed/>
    <w:uiPriority w:val="39"/>
    <w:pPr>
      <w:ind w:left="840"/>
      <w:jc w:val="left"/>
    </w:pPr>
    <w:rPr>
      <w:rFonts w:ascii="Calibri" w:hAnsi="Calibri"/>
      <w:sz w:val="18"/>
      <w:szCs w:val="18"/>
    </w:rPr>
  </w:style>
  <w:style w:type="paragraph" w:styleId="16">
    <w:name w:val="toc 3"/>
    <w:basedOn w:val="1"/>
    <w:next w:val="1"/>
    <w:unhideWhenUsed/>
    <w:qFormat/>
    <w:uiPriority w:val="39"/>
    <w:pPr>
      <w:ind w:left="420"/>
      <w:jc w:val="left"/>
    </w:pPr>
    <w:rPr>
      <w:rFonts w:ascii="Calibri" w:hAnsi="Calibri"/>
      <w:i/>
      <w:iCs/>
      <w:sz w:val="20"/>
      <w:szCs w:val="20"/>
    </w:rPr>
  </w:style>
  <w:style w:type="paragraph" w:styleId="17">
    <w:name w:val="toc 8"/>
    <w:basedOn w:val="1"/>
    <w:next w:val="1"/>
    <w:unhideWhenUsed/>
    <w:uiPriority w:val="39"/>
    <w:pPr>
      <w:ind w:left="1470"/>
      <w:jc w:val="left"/>
    </w:pPr>
    <w:rPr>
      <w:rFonts w:ascii="Calibri" w:hAnsi="Calibri"/>
      <w:sz w:val="18"/>
      <w:szCs w:val="18"/>
    </w:rPr>
  </w:style>
  <w:style w:type="paragraph" w:styleId="18">
    <w:name w:val="endnote text"/>
    <w:unhideWhenUsed/>
    <w:uiPriority w:val="99"/>
    <w:pPr>
      <w:snapToGrid w:val="0"/>
      <w:jc w:val="left"/>
    </w:pPr>
    <w:rPr>
      <w:rFonts w:asciiTheme="minorHAnsi" w:hAnsiTheme="minorHAnsi" w:eastAsiaTheme="minorEastAsia" w:cstheme="minorBidi"/>
      <w:kern w:val="2"/>
      <w:sz w:val="21"/>
      <w:szCs w:val="24"/>
      <w:lang w:val="en-US" w:eastAsia="zh-CN" w:bidi="ar-SA"/>
    </w:rPr>
  </w:style>
  <w:style w:type="paragraph" w:styleId="19">
    <w:name w:val="Balloon Text"/>
    <w:unhideWhenUsed/>
    <w:uiPriority w:val="99"/>
    <w:rPr>
      <w:rFonts w:asciiTheme="minorHAnsi" w:hAnsiTheme="minorHAnsi" w:eastAsiaTheme="minorEastAsia" w:cstheme="minorBidi"/>
      <w:kern w:val="0"/>
      <w:sz w:val="18"/>
      <w:szCs w:val="18"/>
      <w:lang w:val="en-US" w:eastAsia="zh-CN" w:bidi="ar-SA"/>
    </w:rPr>
  </w:style>
  <w:style w:type="paragraph" w:styleId="20">
    <w:name w:val="footer"/>
    <w:unhideWhenUsed/>
    <w:uiPriority w:val="99"/>
    <w:pPr>
      <w:tabs>
        <w:tab w:val="center" w:pos="4153"/>
        <w:tab w:val="right" w:pos="8306"/>
      </w:tabs>
      <w:snapToGrid w:val="0"/>
      <w:jc w:val="left"/>
    </w:pPr>
    <w:rPr>
      <w:rFonts w:asciiTheme="minorHAnsi" w:hAnsiTheme="minorHAnsi" w:eastAsiaTheme="minorEastAsia" w:cstheme="minorBidi"/>
      <w:kern w:val="0"/>
      <w:sz w:val="18"/>
      <w:szCs w:val="18"/>
      <w:lang w:val="en-US" w:eastAsia="zh-CN" w:bidi="ar-SA"/>
    </w:rPr>
  </w:style>
  <w:style w:type="paragraph" w:styleId="21">
    <w:name w:val="header"/>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0"/>
      <w:sz w:val="18"/>
      <w:szCs w:val="18"/>
      <w:lang w:val="en-US" w:eastAsia="zh-CN" w:bidi="ar-SA"/>
    </w:rPr>
  </w:style>
  <w:style w:type="paragraph" w:styleId="22">
    <w:name w:val="toc 1"/>
    <w:basedOn w:val="1"/>
    <w:next w:val="1"/>
    <w:unhideWhenUsed/>
    <w:qFormat/>
    <w:uiPriority w:val="39"/>
    <w:pPr>
      <w:spacing w:before="120" w:after="120"/>
      <w:jc w:val="left"/>
    </w:pPr>
    <w:rPr>
      <w:rFonts w:ascii="Calibri" w:hAnsi="Calibri"/>
      <w:b/>
      <w:bCs/>
      <w:caps/>
      <w:sz w:val="20"/>
      <w:szCs w:val="20"/>
    </w:rPr>
  </w:style>
  <w:style w:type="paragraph" w:styleId="23">
    <w:name w:val="toc 4"/>
    <w:basedOn w:val="1"/>
    <w:next w:val="1"/>
    <w:unhideWhenUsed/>
    <w:uiPriority w:val="39"/>
    <w:pPr>
      <w:ind w:left="630"/>
      <w:jc w:val="left"/>
    </w:pPr>
    <w:rPr>
      <w:rFonts w:ascii="Calibri" w:hAnsi="Calibri"/>
      <w:sz w:val="18"/>
      <w:szCs w:val="18"/>
    </w:rPr>
  </w:style>
  <w:style w:type="paragraph" w:styleId="24">
    <w:name w:val="footnote text"/>
    <w:unhideWhenUsed/>
    <w:uiPriority w:val="99"/>
    <w:pPr>
      <w:snapToGrid w:val="0"/>
      <w:jc w:val="left"/>
    </w:pPr>
    <w:rPr>
      <w:rFonts w:asciiTheme="minorHAnsi" w:hAnsiTheme="minorHAnsi" w:eastAsiaTheme="minorEastAsia" w:cstheme="minorBidi"/>
      <w:kern w:val="0"/>
      <w:sz w:val="18"/>
      <w:szCs w:val="18"/>
      <w:lang w:val="en-US" w:eastAsia="zh-CN" w:bidi="ar-SA"/>
    </w:rPr>
  </w:style>
  <w:style w:type="paragraph" w:styleId="25">
    <w:name w:val="toc 6"/>
    <w:basedOn w:val="1"/>
    <w:next w:val="1"/>
    <w:unhideWhenUsed/>
    <w:uiPriority w:val="39"/>
    <w:pPr>
      <w:ind w:left="1050"/>
      <w:jc w:val="left"/>
    </w:pPr>
    <w:rPr>
      <w:rFonts w:ascii="Calibri" w:hAnsi="Calibri"/>
      <w:sz w:val="18"/>
      <w:szCs w:val="18"/>
    </w:rPr>
  </w:style>
  <w:style w:type="paragraph" w:styleId="26">
    <w:name w:val="toc 2"/>
    <w:basedOn w:val="1"/>
    <w:next w:val="1"/>
    <w:unhideWhenUsed/>
    <w:qFormat/>
    <w:uiPriority w:val="39"/>
    <w:pPr>
      <w:tabs>
        <w:tab w:val="left" w:pos="840"/>
        <w:tab w:val="right" w:leader="dot" w:pos="8296"/>
      </w:tabs>
      <w:ind w:left="210"/>
      <w:jc w:val="left"/>
    </w:pPr>
    <w:rPr>
      <w:rFonts w:ascii="宋体" w:hAnsi="宋体"/>
      <w:smallCaps/>
      <w:sz w:val="20"/>
      <w:szCs w:val="20"/>
    </w:rPr>
  </w:style>
  <w:style w:type="paragraph" w:styleId="27">
    <w:name w:val="toc 9"/>
    <w:basedOn w:val="1"/>
    <w:next w:val="1"/>
    <w:unhideWhenUsed/>
    <w:uiPriority w:val="39"/>
    <w:pPr>
      <w:ind w:left="1680"/>
      <w:jc w:val="left"/>
    </w:pPr>
    <w:rPr>
      <w:rFonts w:ascii="Calibri" w:hAnsi="Calibri"/>
      <w:sz w:val="18"/>
      <w:szCs w:val="18"/>
    </w:rPr>
  </w:style>
  <w:style w:type="paragraph" w:styleId="28">
    <w:name w:val="Normal (Web)"/>
    <w:basedOn w:val="1"/>
    <w:semiHidden/>
    <w:unhideWhenUsed/>
    <w:uiPriority w:val="99"/>
    <w:rPr>
      <w:sz w:val="24"/>
    </w:rPr>
  </w:style>
  <w:style w:type="paragraph" w:styleId="29">
    <w:name w:val="annotation subject"/>
    <w:next w:val="14"/>
    <w:unhideWhenUsed/>
    <w:uiPriority w:val="99"/>
    <w:rPr>
      <w:rFonts w:asciiTheme="minorHAnsi" w:hAnsiTheme="minorHAnsi" w:eastAsiaTheme="minorEastAsia" w:cstheme="minorBidi"/>
      <w:b/>
      <w:bCs/>
      <w:kern w:val="0"/>
      <w:sz w:val="20"/>
      <w:szCs w:val="20"/>
      <w:lang w:val="en-US" w:eastAsia="zh-CN" w:bidi="ar-SA"/>
    </w:rPr>
  </w:style>
  <w:style w:type="table" w:styleId="31">
    <w:name w:val="Table Grid"/>
    <w:basedOn w:val="30"/>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endnote reference"/>
    <w:unhideWhenUsed/>
    <w:qFormat/>
    <w:uiPriority w:val="99"/>
    <w:rPr>
      <w:vertAlign w:val="superscript"/>
    </w:rPr>
  </w:style>
  <w:style w:type="character" w:styleId="34">
    <w:name w:val="page number"/>
    <w:basedOn w:val="32"/>
    <w:qFormat/>
    <w:uiPriority w:val="0"/>
  </w:style>
  <w:style w:type="character" w:styleId="35">
    <w:name w:val="FollowedHyperlink"/>
    <w:unhideWhenUsed/>
    <w:qFormat/>
    <w:uiPriority w:val="99"/>
    <w:rPr>
      <w:color w:val="800080"/>
      <w:u w:val="single"/>
    </w:rPr>
  </w:style>
  <w:style w:type="character" w:styleId="36">
    <w:name w:val="Hyperlink"/>
    <w:unhideWhenUsed/>
    <w:qFormat/>
    <w:uiPriority w:val="99"/>
    <w:rPr>
      <w:color w:val="0000FF"/>
      <w:u w:val="single"/>
    </w:rPr>
  </w:style>
  <w:style w:type="character" w:styleId="37">
    <w:name w:val="annotation reference"/>
    <w:unhideWhenUsed/>
    <w:qFormat/>
    <w:uiPriority w:val="99"/>
    <w:rPr>
      <w:sz w:val="21"/>
      <w:szCs w:val="21"/>
    </w:rPr>
  </w:style>
  <w:style w:type="character" w:styleId="38">
    <w:name w:val="footnote reference"/>
    <w:unhideWhenUsed/>
    <w:qFormat/>
    <w:uiPriority w:val="99"/>
    <w:rPr>
      <w:vertAlign w:val="superscript"/>
    </w:rPr>
  </w:style>
  <w:style w:type="paragraph" w:customStyle="1" w:styleId="39">
    <w:name w:val="文档信息标题"/>
    <w:qFormat/>
    <w:uiPriority w:val="0"/>
    <w:pPr>
      <w:spacing w:line="360" w:lineRule="auto"/>
    </w:pPr>
    <w:rPr>
      <w:rFonts w:ascii="Verdana" w:hAnsi="Verdana" w:eastAsia="黑体" w:cstheme="minorBidi"/>
      <w:kern w:val="2"/>
      <w:sz w:val="30"/>
      <w:szCs w:val="28"/>
      <w:lang w:val="en-US" w:eastAsia="zh-CN" w:bidi="ar-SA"/>
    </w:rPr>
  </w:style>
  <w:style w:type="character" w:customStyle="1" w:styleId="40">
    <w:name w:val="脚注文本 Char"/>
    <w:semiHidden/>
    <w:qFormat/>
    <w:uiPriority w:val="99"/>
    <w:rPr>
      <w:sz w:val="18"/>
      <w:szCs w:val="18"/>
    </w:rPr>
  </w:style>
  <w:style w:type="character" w:customStyle="1" w:styleId="41">
    <w:name w:val="标题 9 Char"/>
    <w:semiHidden/>
    <w:qFormat/>
    <w:uiPriority w:val="9"/>
    <w:rPr>
      <w:rFonts w:ascii="Cambria" w:hAnsi="Cambria"/>
      <w:kern w:val="2"/>
      <w:sz w:val="21"/>
      <w:szCs w:val="21"/>
    </w:rPr>
  </w:style>
  <w:style w:type="character" w:customStyle="1" w:styleId="42">
    <w:name w:val="文档结构图 Char"/>
    <w:semiHidden/>
    <w:qFormat/>
    <w:uiPriority w:val="99"/>
    <w:rPr>
      <w:rFonts w:ascii="宋体"/>
      <w:kern w:val="2"/>
      <w:sz w:val="18"/>
      <w:szCs w:val="18"/>
    </w:rPr>
  </w:style>
  <w:style w:type="character" w:customStyle="1" w:styleId="43">
    <w:name w:val="标题 7 Char"/>
    <w:semiHidden/>
    <w:qFormat/>
    <w:uiPriority w:val="9"/>
    <w:rPr>
      <w:b/>
      <w:bCs/>
      <w:kern w:val="2"/>
      <w:sz w:val="24"/>
      <w:szCs w:val="24"/>
    </w:rPr>
  </w:style>
  <w:style w:type="character" w:customStyle="1" w:styleId="44">
    <w:name w:val="批注文字 Char"/>
    <w:semiHidden/>
    <w:qFormat/>
    <w:uiPriority w:val="99"/>
  </w:style>
  <w:style w:type="character" w:customStyle="1" w:styleId="45">
    <w:name w:val="标题 6 Char"/>
    <w:semiHidden/>
    <w:qFormat/>
    <w:uiPriority w:val="9"/>
    <w:rPr>
      <w:rFonts w:ascii="Cambria" w:hAnsi="Cambria"/>
      <w:b/>
      <w:bCs/>
      <w:kern w:val="2"/>
      <w:sz w:val="24"/>
      <w:szCs w:val="24"/>
    </w:rPr>
  </w:style>
  <w:style w:type="character" w:customStyle="1" w:styleId="46">
    <w:name w:val="标题 4 Char"/>
    <w:qFormat/>
    <w:uiPriority w:val="9"/>
    <w:rPr>
      <w:rFonts w:ascii="Cambria" w:hAnsi="Cambria"/>
      <w:b/>
      <w:bCs/>
      <w:kern w:val="2"/>
      <w:sz w:val="28"/>
      <w:szCs w:val="28"/>
    </w:rPr>
  </w:style>
  <w:style w:type="character" w:customStyle="1" w:styleId="47">
    <w:name w:val="尾注文本 Char"/>
    <w:semiHidden/>
    <w:qFormat/>
    <w:uiPriority w:val="99"/>
  </w:style>
  <w:style w:type="paragraph" w:styleId="48">
    <w:name w:val="List Paragraph"/>
    <w:basedOn w:val="1"/>
    <w:qFormat/>
    <w:uiPriority w:val="34"/>
    <w:pPr>
      <w:spacing w:line="264" w:lineRule="auto"/>
      <w:ind w:firstLine="420" w:firstLineChars="200"/>
      <w:jc w:val="left"/>
    </w:pPr>
    <w:rPr>
      <w:rFonts w:ascii="Verdana" w:hAnsi="Verdana" w:eastAsia="宋体" w:cs="Times New Roman"/>
      <w:szCs w:val="21"/>
    </w:rPr>
  </w:style>
  <w:style w:type="character" w:customStyle="1" w:styleId="49">
    <w:name w:val="批注主题 Char"/>
    <w:semiHidden/>
    <w:qFormat/>
    <w:uiPriority w:val="99"/>
    <w:rPr>
      <w:b/>
      <w:bCs/>
    </w:rPr>
  </w:style>
  <w:style w:type="character" w:customStyle="1" w:styleId="50">
    <w:name w:val="页脚 Char"/>
    <w:qFormat/>
    <w:uiPriority w:val="99"/>
    <w:rPr>
      <w:sz w:val="18"/>
      <w:szCs w:val="18"/>
    </w:rPr>
  </w:style>
  <w:style w:type="character" w:customStyle="1" w:styleId="51">
    <w:name w:val="标题 8 Char"/>
    <w:semiHidden/>
    <w:qFormat/>
    <w:uiPriority w:val="9"/>
    <w:rPr>
      <w:rFonts w:ascii="Cambria" w:hAnsi="Cambria"/>
      <w:kern w:val="2"/>
      <w:sz w:val="24"/>
      <w:szCs w:val="24"/>
    </w:rPr>
  </w:style>
  <w:style w:type="character" w:customStyle="1" w:styleId="52">
    <w:name w:val="页眉 Char"/>
    <w:qFormat/>
    <w:uiPriority w:val="99"/>
    <w:rPr>
      <w:sz w:val="18"/>
      <w:szCs w:val="18"/>
    </w:rPr>
  </w:style>
  <w:style w:type="character" w:customStyle="1" w:styleId="53">
    <w:name w:val="标题 5 Char"/>
    <w:qFormat/>
    <w:uiPriority w:val="9"/>
    <w:rPr>
      <w:b/>
      <w:bCs/>
      <w:kern w:val="2"/>
      <w:sz w:val="28"/>
      <w:szCs w:val="28"/>
    </w:rPr>
  </w:style>
  <w:style w:type="paragraph" w:customStyle="1" w:styleId="54">
    <w:name w:val="TOC Heading"/>
    <w:basedOn w:val="2"/>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55">
    <w:name w:val="目录"/>
    <w:qFormat/>
    <w:uiPriority w:val="0"/>
    <w:rPr>
      <w:rFonts w:ascii="Verdana" w:hAnsi="Verdana" w:eastAsia="黑体" w:cstheme="minorBidi"/>
      <w:kern w:val="2"/>
      <w:sz w:val="44"/>
      <w:szCs w:val="30"/>
      <w:lang w:val="en-US" w:eastAsia="zh-CN" w:bidi="ar-SA"/>
    </w:rPr>
  </w:style>
  <w:style w:type="paragraph" w:customStyle="1" w:styleId="56">
    <w:name w:val="Revision"/>
    <w:semiHidden/>
    <w:qFormat/>
    <w:uiPriority w:val="99"/>
    <w:rPr>
      <w:rFonts w:asciiTheme="minorHAnsi" w:hAnsiTheme="minorHAnsi" w:eastAsiaTheme="minorEastAsia" w:cstheme="minorBidi"/>
      <w:kern w:val="2"/>
      <w:sz w:val="21"/>
      <w:szCs w:val="22"/>
      <w:lang w:val="en-US" w:eastAsia="zh-CN" w:bidi="ar-SA"/>
    </w:rPr>
  </w:style>
  <w:style w:type="character" w:customStyle="1" w:styleId="57">
    <w:name w:val="标题 1 Char"/>
    <w:qFormat/>
    <w:uiPriority w:val="9"/>
    <w:rPr>
      <w:b/>
      <w:bCs/>
      <w:kern w:val="44"/>
      <w:sz w:val="44"/>
      <w:szCs w:val="44"/>
    </w:rPr>
  </w:style>
  <w:style w:type="character" w:customStyle="1" w:styleId="58">
    <w:name w:val="标题 2 Char"/>
    <w:qFormat/>
    <w:uiPriority w:val="9"/>
    <w:rPr>
      <w:rFonts w:ascii="Cambria" w:hAnsi="Cambria"/>
      <w:b/>
      <w:bCs/>
      <w:kern w:val="2"/>
      <w:sz w:val="32"/>
      <w:szCs w:val="32"/>
    </w:rPr>
  </w:style>
  <w:style w:type="character" w:customStyle="1" w:styleId="59">
    <w:name w:val="标题 3 Char"/>
    <w:qFormat/>
    <w:uiPriority w:val="9"/>
    <w:rPr>
      <w:b/>
      <w:bCs/>
      <w:kern w:val="2"/>
      <w:sz w:val="32"/>
      <w:szCs w:val="32"/>
    </w:rPr>
  </w:style>
  <w:style w:type="character" w:customStyle="1" w:styleId="60">
    <w:name w:val="批注框文本 Char"/>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40</Pages>
  <Words>6101</Words>
  <Characters>6506</Characters>
  <TotalTime>1</TotalTime>
  <ScaleCrop>false</ScaleCrop>
  <LinksUpToDate>false</LinksUpToDate>
  <CharactersWithSpaces>6620</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2022-09-13T09:31:00Z</dcterms:created>
  <dc:creator>25654</dc:creator>
  <cp:lastModifiedBy>evil</cp:lastModifiedBy>
  <dcterms:modified xsi:type="dcterms:W3CDTF">2022-09-13T02:10:45Z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14DE0FF8FB704B368CA0C175CF28C38E</vt:lpwstr>
  </property>
</Properties>
</file>